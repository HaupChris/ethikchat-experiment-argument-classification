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Statistiken zu Datensatz autoai</w:t>
      </w:r>
    </w:p>
    <w:p>
      <w:pPr>
        <w:pStyle w:val="Heading1"/>
      </w:pPr>
      <w:r>
        <w:t>Meta Daten</w:t>
      </w:r>
    </w:p>
    <w:p>
      <w:pPr>
        <w:pStyle w:val="Heading2"/>
      </w:pPr>
      <w:r>
        <w:t>Allgemeine Informationen</w:t>
      </w:r>
    </w:p>
    <w:p>
      <w:r>
        <w:t>Anzahl Dialoge: 90</w:t>
      </w:r>
    </w:p>
    <w:p>
      <w:r>
        <w:t>Anzahl User Utterances: 834</w:t>
      </w:r>
    </w:p>
    <w:p>
      <w:r>
        <w:t>Länge der Dialoge</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min</w:t>
            </w:r>
          </w:p>
        </w:tc>
        <w:tc>
          <w:tcPr>
            <w:tcW w:type="dxa" w:w="1728"/>
          </w:tcPr>
          <w:p>
            <w:r>
              <w:t>max</w:t>
            </w:r>
          </w:p>
        </w:tc>
        <w:tc>
          <w:tcPr>
            <w:tcW w:type="dxa" w:w="1728"/>
          </w:tcPr>
          <w:p>
            <w:r>
              <w:t>average</w:t>
            </w:r>
          </w:p>
        </w:tc>
        <w:tc>
          <w:tcPr>
            <w:tcW w:type="dxa" w:w="1728"/>
          </w:tcPr>
          <w:p>
            <w:r>
              <w:t>median</w:t>
            </w:r>
          </w:p>
        </w:tc>
        <w:tc>
          <w:tcPr>
            <w:tcW w:type="dxa" w:w="1728"/>
          </w:tcPr>
          <w:p>
            <w:r>
              <w:t>total</w:t>
            </w:r>
          </w:p>
        </w:tc>
      </w:tr>
      <w:tr>
        <w:tc>
          <w:tcPr>
            <w:tcW w:type="dxa" w:w="1728"/>
          </w:tcPr>
          <w:p>
            <w:r>
              <w:t>2.0</w:t>
            </w:r>
          </w:p>
        </w:tc>
        <w:tc>
          <w:tcPr>
            <w:tcW w:type="dxa" w:w="1728"/>
          </w:tcPr>
          <w:p>
            <w:r>
              <w:t>36.0</w:t>
            </w:r>
          </w:p>
        </w:tc>
        <w:tc>
          <w:tcPr>
            <w:tcW w:type="dxa" w:w="1728"/>
          </w:tcPr>
          <w:p>
            <w:r>
              <w:t>9.266666666666667</w:t>
            </w:r>
          </w:p>
        </w:tc>
        <w:tc>
          <w:tcPr>
            <w:tcW w:type="dxa" w:w="1728"/>
          </w:tcPr>
          <w:p>
            <w:r>
              <w:t>9.0</w:t>
            </w:r>
          </w:p>
        </w:tc>
        <w:tc>
          <w:tcPr>
            <w:tcW w:type="dxa" w:w="1728"/>
          </w:tcPr>
          <w:p>
            <w:r>
              <w:t>90.0</w:t>
            </w:r>
          </w:p>
        </w:tc>
      </w:tr>
    </w:tbl>
    <w:p/>
    <w:p>
      <w:r>
        <w:t>Dauer der Dialoge</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min</w:t>
            </w:r>
          </w:p>
        </w:tc>
        <w:tc>
          <w:tcPr>
            <w:tcW w:type="dxa" w:w="1234"/>
          </w:tcPr>
          <w:p>
            <w:r>
              <w:t>max</w:t>
            </w:r>
          </w:p>
        </w:tc>
        <w:tc>
          <w:tcPr>
            <w:tcW w:type="dxa" w:w="1234"/>
          </w:tcPr>
          <w:p>
            <w:r>
              <w:t>max (cleaned)</w:t>
            </w:r>
          </w:p>
        </w:tc>
        <w:tc>
          <w:tcPr>
            <w:tcW w:type="dxa" w:w="1234"/>
          </w:tcPr>
          <w:p>
            <w:r>
              <w:t>avg</w:t>
            </w:r>
          </w:p>
        </w:tc>
        <w:tc>
          <w:tcPr>
            <w:tcW w:type="dxa" w:w="1234"/>
          </w:tcPr>
          <w:p>
            <w:r>
              <w:t>avg (cleaned)</w:t>
            </w:r>
          </w:p>
        </w:tc>
        <w:tc>
          <w:tcPr>
            <w:tcW w:type="dxa" w:w="1234"/>
          </w:tcPr>
          <w:p>
            <w:r>
              <w:t>median</w:t>
            </w:r>
          </w:p>
        </w:tc>
        <w:tc>
          <w:tcPr>
            <w:tcW w:type="dxa" w:w="1234"/>
          </w:tcPr>
          <w:p>
            <w:r>
              <w:t>median (cleaned)</w:t>
            </w:r>
          </w:p>
        </w:tc>
      </w:tr>
      <w:tr>
        <w:tc>
          <w:tcPr>
            <w:tcW w:type="dxa" w:w="1234"/>
          </w:tcPr>
          <w:p>
            <w:r>
              <w:t>1:21</w:t>
            </w:r>
          </w:p>
        </w:tc>
        <w:tc>
          <w:tcPr>
            <w:tcW w:type="dxa" w:w="1234"/>
          </w:tcPr>
          <w:p>
            <w:r>
              <w:t>54:47</w:t>
            </w:r>
          </w:p>
        </w:tc>
        <w:tc>
          <w:tcPr>
            <w:tcW w:type="dxa" w:w="1234"/>
          </w:tcPr>
          <w:p>
            <w:r>
              <w:t>54:47</w:t>
            </w:r>
          </w:p>
        </w:tc>
        <w:tc>
          <w:tcPr>
            <w:tcW w:type="dxa" w:w="1234"/>
          </w:tcPr>
          <w:p>
            <w:r>
              <w:t>11:30</w:t>
            </w:r>
          </w:p>
        </w:tc>
        <w:tc>
          <w:tcPr>
            <w:tcW w:type="dxa" w:w="1234"/>
          </w:tcPr>
          <w:p>
            <w:r>
              <w:t>11:30</w:t>
            </w:r>
          </w:p>
        </w:tc>
        <w:tc>
          <w:tcPr>
            <w:tcW w:type="dxa" w:w="1234"/>
          </w:tcPr>
          <w:p>
            <w:r>
              <w:t>8:36</w:t>
            </w:r>
          </w:p>
        </w:tc>
        <w:tc>
          <w:tcPr>
            <w:tcW w:type="dxa" w:w="1234"/>
          </w:tcPr>
          <w:p>
            <w:r>
              <w:t>8:36</w:t>
            </w:r>
          </w:p>
        </w:tc>
      </w:tr>
    </w:tbl>
    <w:p/>
    <w:p>
      <w:r>
        <w:drawing>
          <wp:inline xmlns:a="http://schemas.openxmlformats.org/drawingml/2006/main" xmlns:pic="http://schemas.openxmlformats.org/drawingml/2006/picture">
            <wp:extent cx="5400000" cy="2250000"/>
            <wp:docPr id="1" name="Picture 1"/>
            <wp:cNvGraphicFramePr>
              <a:graphicFrameLocks noChangeAspect="1"/>
            </wp:cNvGraphicFramePr>
            <a:graphic>
              <a:graphicData uri="http://schemas.openxmlformats.org/drawingml/2006/picture">
                <pic:pic>
                  <pic:nvPicPr>
                    <pic:cNvPr id="0" name="num_userutterances_per_dialogue_distribution.png"/>
                    <pic:cNvPicPr/>
                  </pic:nvPicPr>
                  <pic:blipFill>
                    <a:blip r:embed="rId9"/>
                    <a:stretch>
                      <a:fillRect/>
                    </a:stretch>
                  </pic:blipFill>
                  <pic:spPr>
                    <a:xfrm>
                      <a:off x="0" y="0"/>
                      <a:ext cx="5400000" cy="2250000"/>
                    </a:xfrm>
                    <a:prstGeom prst="rect"/>
                  </pic:spPr>
                </pic:pic>
              </a:graphicData>
            </a:graphic>
          </wp:inline>
        </w:drawing>
      </w:r>
    </w:p>
    <w:p>
      <w:r>
        <w:drawing>
          <wp:inline xmlns:a="http://schemas.openxmlformats.org/drawingml/2006/main" xmlns:pic="http://schemas.openxmlformats.org/drawingml/2006/picture">
            <wp:extent cx="5400000" cy="2250000"/>
            <wp:docPr id="2" name="Picture 2"/>
            <wp:cNvGraphicFramePr>
              <a:graphicFrameLocks noChangeAspect="1"/>
            </wp:cNvGraphicFramePr>
            <a:graphic>
              <a:graphicData uri="http://schemas.openxmlformats.org/drawingml/2006/picture">
                <pic:pic>
                  <pic:nvPicPr>
                    <pic:cNvPr id="0" name="dialogue_durations_distribution_hist.png"/>
                    <pic:cNvPicPr/>
                  </pic:nvPicPr>
                  <pic:blipFill>
                    <a:blip r:embed="rId10"/>
                    <a:stretch>
                      <a:fillRect/>
                    </a:stretch>
                  </pic:blipFill>
                  <pic:spPr>
                    <a:xfrm>
                      <a:off x="0" y="0"/>
                      <a:ext cx="5400000" cy="2250000"/>
                    </a:xfrm>
                    <a:prstGeom prst="rect"/>
                  </pic:spPr>
                </pic:pic>
              </a:graphicData>
            </a:graphic>
          </wp:inline>
        </w:drawing>
      </w:r>
    </w:p>
    <w:p>
      <w:r>
        <w:drawing>
          <wp:inline xmlns:a="http://schemas.openxmlformats.org/drawingml/2006/main" xmlns:pic="http://schemas.openxmlformats.org/drawingml/2006/picture">
            <wp:extent cx="5400000" cy="2250000"/>
            <wp:docPr id="3" name="Picture 3"/>
            <wp:cNvGraphicFramePr>
              <a:graphicFrameLocks noChangeAspect="1"/>
            </wp:cNvGraphicFramePr>
            <a:graphic>
              <a:graphicData uri="http://schemas.openxmlformats.org/drawingml/2006/picture">
                <pic:pic>
                  <pic:nvPicPr>
                    <pic:cNvPr id="0" name="num_questions_per_dialogue_distribution.png"/>
                    <pic:cNvPicPr/>
                  </pic:nvPicPr>
                  <pic:blipFill>
                    <a:blip r:embed="rId11"/>
                    <a:stretch>
                      <a:fillRect/>
                    </a:stretch>
                  </pic:blipFill>
                  <pic:spPr>
                    <a:xfrm>
                      <a:off x="0" y="0"/>
                      <a:ext cx="5400000" cy="2250000"/>
                    </a:xfrm>
                    <a:prstGeom prst="rect"/>
                  </pic:spPr>
                </pic:pic>
              </a:graphicData>
            </a:graphic>
          </wp:inline>
        </w:drawing>
      </w:r>
    </w:p>
    <w:p>
      <w:r>
        <w:drawing>
          <wp:inline xmlns:a="http://schemas.openxmlformats.org/drawingml/2006/main" xmlns:pic="http://schemas.openxmlformats.org/drawingml/2006/picture">
            <wp:extent cx="5400000" cy="2250000"/>
            <wp:docPr id="4" name="Picture 4"/>
            <wp:cNvGraphicFramePr>
              <a:graphicFrameLocks noChangeAspect="1"/>
            </wp:cNvGraphicFramePr>
            <a:graphic>
              <a:graphicData uri="http://schemas.openxmlformats.org/drawingml/2006/picture">
                <pic:pic>
                  <pic:nvPicPr>
                    <pic:cNvPr id="0" name="num_clarification_requests_per_dialogue_distribution.png"/>
                    <pic:cNvPicPr/>
                  </pic:nvPicPr>
                  <pic:blipFill>
                    <a:blip r:embed="rId12"/>
                    <a:stretch>
                      <a:fillRect/>
                    </a:stretch>
                  </pic:blipFill>
                  <pic:spPr>
                    <a:xfrm>
                      <a:off x="0" y="0"/>
                      <a:ext cx="5400000" cy="2250000"/>
                    </a:xfrm>
                    <a:prstGeom prst="rect"/>
                  </pic:spPr>
                </pic:pic>
              </a:graphicData>
            </a:graphic>
          </wp:inline>
        </w:drawing>
      </w:r>
    </w:p>
    <w:p>
      <w:r>
        <w:drawing>
          <wp:inline xmlns:a="http://schemas.openxmlformats.org/drawingml/2006/main" xmlns:pic="http://schemas.openxmlformats.org/drawingml/2006/picture">
            <wp:extent cx="5400000" cy="2250000"/>
            <wp:docPr id="5" name="Picture 5"/>
            <wp:cNvGraphicFramePr>
              <a:graphicFrameLocks noChangeAspect="1"/>
            </wp:cNvGraphicFramePr>
            <a:graphic>
              <a:graphicData uri="http://schemas.openxmlformats.org/drawingml/2006/picture">
                <pic:pic>
                  <pic:nvPicPr>
                    <pic:cNvPr id="0" name="num_clarification_requests_per_dialogue_compared_to_dia_length_distribution.png"/>
                    <pic:cNvPicPr/>
                  </pic:nvPicPr>
                  <pic:blipFill>
                    <a:blip r:embed="rId13"/>
                    <a:stretch>
                      <a:fillRect/>
                    </a:stretch>
                  </pic:blipFill>
                  <pic:spPr>
                    <a:xfrm>
                      <a:off x="0" y="0"/>
                      <a:ext cx="5400000" cy="2250000"/>
                    </a:xfrm>
                    <a:prstGeom prst="rect"/>
                  </pic:spPr>
                </pic:pic>
              </a:graphicData>
            </a:graphic>
          </wp:inline>
        </w:drawing>
      </w:r>
    </w:p>
    <w:p>
      <w:r>
        <w:drawing>
          <wp:inline xmlns:a="http://schemas.openxmlformats.org/drawingml/2006/main" xmlns:pic="http://schemas.openxmlformats.org/drawingml/2006/picture">
            <wp:extent cx="5400000" cy="2250000"/>
            <wp:docPr id="6" name="Picture 6"/>
            <wp:cNvGraphicFramePr>
              <a:graphicFrameLocks noChangeAspect="1"/>
            </wp:cNvGraphicFramePr>
            <a:graphic>
              <a:graphicData uri="http://schemas.openxmlformats.org/drawingml/2006/picture">
                <pic:pic>
                  <pic:nvPicPr>
                    <pic:cNvPr id="0" name="num_clarification_requests_following_from_question_distribution.png"/>
                    <pic:cNvPicPr/>
                  </pic:nvPicPr>
                  <pic:blipFill>
                    <a:blip r:embed="rId14"/>
                    <a:stretch>
                      <a:fillRect/>
                    </a:stretch>
                  </pic:blipFill>
                  <pic:spPr>
                    <a:xfrm>
                      <a:off x="0" y="0"/>
                      <a:ext cx="5400000" cy="2250000"/>
                    </a:xfrm>
                    <a:prstGeom prst="rect"/>
                  </pic:spPr>
                </pic:pic>
              </a:graphicData>
            </a:graphic>
          </wp:inline>
        </w:drawing>
      </w:r>
    </w:p>
    <w:p>
      <w:r>
        <w:br w:type="page"/>
      </w:r>
    </w:p>
    <w:p>
      <w:pPr>
        <w:pStyle w:val="Heading2"/>
      </w:pPr>
      <w:r>
        <w:t>Ergebnisse der Umfragen</w:t>
      </w:r>
    </w:p>
    <w:p>
      <w:r>
        <w:t>Wie sehr hast du dich mit diesem oder ähnlichen Themen beschäftigt? avg: 0.42777777777777776</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sehr viel</w:t>
            </w:r>
          </w:p>
        </w:tc>
        <w:tc>
          <w:tcPr>
            <w:tcW w:type="dxa" w:w="1728"/>
          </w:tcPr>
          <w:p>
            <w:r>
              <w:t>viel</w:t>
            </w:r>
          </w:p>
        </w:tc>
        <w:tc>
          <w:tcPr>
            <w:tcW w:type="dxa" w:w="1728"/>
          </w:tcPr>
          <w:p>
            <w:r>
              <w:t>mittel</w:t>
            </w:r>
          </w:p>
        </w:tc>
        <w:tc>
          <w:tcPr>
            <w:tcW w:type="dxa" w:w="1728"/>
          </w:tcPr>
          <w:p>
            <w:r>
              <w:t>wenig</w:t>
            </w:r>
          </w:p>
        </w:tc>
        <w:tc>
          <w:tcPr>
            <w:tcW w:type="dxa" w:w="1728"/>
          </w:tcPr>
          <w:p>
            <w:r>
              <w:t>sehr wenig</w:t>
            </w:r>
          </w:p>
        </w:tc>
      </w:tr>
      <w:tr>
        <w:tc>
          <w:tcPr>
            <w:tcW w:type="dxa" w:w="1728"/>
          </w:tcPr>
          <w:p>
            <w:r>
              <w:t>2</w:t>
            </w:r>
          </w:p>
        </w:tc>
        <w:tc>
          <w:tcPr>
            <w:tcW w:type="dxa" w:w="1728"/>
          </w:tcPr>
          <w:p>
            <w:r>
              <w:t>12</w:t>
            </w:r>
          </w:p>
        </w:tc>
        <w:tc>
          <w:tcPr>
            <w:tcW w:type="dxa" w:w="1728"/>
          </w:tcPr>
          <w:p>
            <w:r>
              <w:t>40</w:t>
            </w:r>
          </w:p>
        </w:tc>
        <w:tc>
          <w:tcPr>
            <w:tcW w:type="dxa" w:w="1728"/>
          </w:tcPr>
          <w:p>
            <w:r>
              <w:t>30</w:t>
            </w:r>
          </w:p>
        </w:tc>
        <w:tc>
          <w:tcPr>
            <w:tcW w:type="dxa" w:w="1728"/>
          </w:tcPr>
          <w:p>
            <w:r>
              <w:t>6</w:t>
            </w:r>
          </w:p>
        </w:tc>
      </w:tr>
    </w:tbl>
    <w:p/>
    <w:p>
      <w:r>
        <w:t>Wie hat dir die Diskussion mit dem Bot gefallen? avg: 0.4766666666666667</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sehr gut</w:t>
            </w:r>
          </w:p>
        </w:tc>
        <w:tc>
          <w:tcPr>
            <w:tcW w:type="dxa" w:w="1728"/>
          </w:tcPr>
          <w:p>
            <w:r>
              <w:t>gut</w:t>
            </w:r>
          </w:p>
        </w:tc>
        <w:tc>
          <w:tcPr>
            <w:tcW w:type="dxa" w:w="1728"/>
          </w:tcPr>
          <w:p>
            <w:r>
              <w:t>neutral</w:t>
            </w:r>
          </w:p>
        </w:tc>
        <w:tc>
          <w:tcPr>
            <w:tcW w:type="dxa" w:w="1728"/>
          </w:tcPr>
          <w:p>
            <w:r>
              <w:t>schlecht</w:t>
            </w:r>
          </w:p>
        </w:tc>
        <w:tc>
          <w:tcPr>
            <w:tcW w:type="dxa" w:w="1728"/>
          </w:tcPr>
          <w:p>
            <w:r>
              <w:t>sehr schlecht</w:t>
            </w:r>
          </w:p>
        </w:tc>
      </w:tr>
      <w:tr>
        <w:tc>
          <w:tcPr>
            <w:tcW w:type="dxa" w:w="1728"/>
          </w:tcPr>
          <w:p>
            <w:r>
              <w:t>4</w:t>
            </w:r>
          </w:p>
        </w:tc>
        <w:tc>
          <w:tcPr>
            <w:tcW w:type="dxa" w:w="1728"/>
          </w:tcPr>
          <w:p>
            <w:r>
              <w:t>14</w:t>
            </w:r>
          </w:p>
        </w:tc>
        <w:tc>
          <w:tcPr>
            <w:tcW w:type="dxa" w:w="1728"/>
          </w:tcPr>
          <w:p>
            <w:r>
              <w:t>33</w:t>
            </w:r>
          </w:p>
        </w:tc>
        <w:tc>
          <w:tcPr>
            <w:tcW w:type="dxa" w:w="1728"/>
          </w:tcPr>
          <w:p>
            <w:r>
              <w:t>19</w:t>
            </w:r>
          </w:p>
        </w:tc>
        <w:tc>
          <w:tcPr>
            <w:tcW w:type="dxa" w:w="1728"/>
          </w:tcPr>
          <w:p>
            <w:r>
              <w:t>5</w:t>
            </w:r>
          </w:p>
        </w:tc>
      </w:tr>
    </w:tbl>
    <w:p/>
    <w:p>
      <w:pPr>
        <w:pStyle w:val="Heading3"/>
      </w:pPr>
      <w:r>
        <w:t>Standpunkte</w:t>
      </w:r>
    </w:p>
    <w:p>
      <w:r>
        <w:t>Standpunkt vor der Diskussion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lehne vollständig ab</w:t>
            </w:r>
          </w:p>
        </w:tc>
        <w:tc>
          <w:tcPr>
            <w:tcW w:type="dxa" w:w="1728"/>
          </w:tcPr>
          <w:p>
            <w:r>
              <w:t>lehne eher ab</w:t>
            </w:r>
          </w:p>
        </w:tc>
        <w:tc>
          <w:tcPr>
            <w:tcW w:type="dxa" w:w="1728"/>
          </w:tcPr>
          <w:p>
            <w:r>
              <w:t>neutral</w:t>
            </w:r>
          </w:p>
        </w:tc>
        <w:tc>
          <w:tcPr>
            <w:tcW w:type="dxa" w:w="1728"/>
          </w:tcPr>
          <w:p>
            <w:r>
              <w:t>stimme eher zu</w:t>
            </w:r>
          </w:p>
        </w:tc>
        <w:tc>
          <w:tcPr>
            <w:tcW w:type="dxa" w:w="1728"/>
          </w:tcPr>
          <w:p>
            <w:r>
              <w:t>stimme vollständig zu</w:t>
            </w:r>
          </w:p>
        </w:tc>
      </w:tr>
      <w:tr>
        <w:tc>
          <w:tcPr>
            <w:tcW w:type="dxa" w:w="1728"/>
          </w:tcPr>
          <w:p>
            <w:r>
              <w:t>3.0</w:t>
            </w:r>
          </w:p>
        </w:tc>
        <w:tc>
          <w:tcPr>
            <w:tcW w:type="dxa" w:w="1728"/>
          </w:tcPr>
          <w:p>
            <w:r>
              <w:t>27.0</w:t>
            </w:r>
          </w:p>
        </w:tc>
        <w:tc>
          <w:tcPr>
            <w:tcW w:type="dxa" w:w="1728"/>
          </w:tcPr>
          <w:p>
            <w:r>
              <w:t>nan</w:t>
            </w:r>
          </w:p>
        </w:tc>
        <w:tc>
          <w:tcPr>
            <w:tcW w:type="dxa" w:w="1728"/>
          </w:tcPr>
          <w:p>
            <w:r>
              <w:t>43.0</w:t>
            </w:r>
          </w:p>
        </w:tc>
        <w:tc>
          <w:tcPr>
            <w:tcW w:type="dxa" w:w="1728"/>
          </w:tcPr>
          <w:p>
            <w:r>
              <w:t>17.0</w:t>
            </w:r>
          </w:p>
        </w:tc>
      </w:tr>
    </w:tbl>
    <w:p/>
    <w:p>
      <w:r>
        <w:t>Standpunkt nach der Diskussion</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lehne vollständig ab</w:t>
            </w:r>
          </w:p>
        </w:tc>
        <w:tc>
          <w:tcPr>
            <w:tcW w:type="dxa" w:w="1728"/>
          </w:tcPr>
          <w:p>
            <w:r>
              <w:t>lehne eher ab</w:t>
            </w:r>
          </w:p>
        </w:tc>
        <w:tc>
          <w:tcPr>
            <w:tcW w:type="dxa" w:w="1728"/>
          </w:tcPr>
          <w:p>
            <w:r>
              <w:t>neutral</w:t>
            </w:r>
          </w:p>
        </w:tc>
        <w:tc>
          <w:tcPr>
            <w:tcW w:type="dxa" w:w="1728"/>
          </w:tcPr>
          <w:p>
            <w:r>
              <w:t>stimme eher zu</w:t>
            </w:r>
          </w:p>
        </w:tc>
        <w:tc>
          <w:tcPr>
            <w:tcW w:type="dxa" w:w="1728"/>
          </w:tcPr>
          <w:p>
            <w:r>
              <w:t>stimme vollständig zu</w:t>
            </w:r>
          </w:p>
        </w:tc>
      </w:tr>
      <w:tr>
        <w:tc>
          <w:tcPr>
            <w:tcW w:type="dxa" w:w="1728"/>
          </w:tcPr>
          <w:p>
            <w:r>
              <w:t>5.0</w:t>
            </w:r>
          </w:p>
        </w:tc>
        <w:tc>
          <w:tcPr>
            <w:tcW w:type="dxa" w:w="1728"/>
          </w:tcPr>
          <w:p>
            <w:r>
              <w:t>24.0</w:t>
            </w:r>
          </w:p>
        </w:tc>
        <w:tc>
          <w:tcPr>
            <w:tcW w:type="dxa" w:w="1728"/>
          </w:tcPr>
          <w:p>
            <w:r>
              <w:t>nan</w:t>
            </w:r>
          </w:p>
        </w:tc>
        <w:tc>
          <w:tcPr>
            <w:tcW w:type="dxa" w:w="1728"/>
          </w:tcPr>
          <w:p>
            <w:r>
              <w:t>35.0</w:t>
            </w:r>
          </w:p>
        </w:tc>
        <w:tc>
          <w:tcPr>
            <w:tcW w:type="dxa" w:w="1728"/>
          </w:tcPr>
          <w:p>
            <w:r>
              <w:t>11.0</w:t>
            </w:r>
          </w:p>
        </w:tc>
      </w:tr>
    </w:tbl>
    <w:p/>
    <w:p>
      <w:pPr>
        <w:sectPr>
          <w:pgSz w:w="12240" w:h="15840"/>
          <w:pgMar w:top="1440" w:right="1800" w:bottom="1440" w:left="1800" w:header="720" w:footer="720" w:gutter="0"/>
          <w:cols w:space="720"/>
          <w:docGrid w:linePitch="360"/>
        </w:sectPr>
      </w:pPr>
    </w:p>
    <w:p>
      <w:r>
        <w:t>Standpunkt Änderungen: (1)</w:t>
      </w:r>
    </w:p>
    <w:tbl>
      <w:tblPr>
        <w:tblW w:type="auto" w:w="0"/>
        <w:tblLook w:firstColumn="1" w:firstRow="1" w:lastColumn="0" w:lastRow="0" w:noHBand="0" w:noVBand="1" w:val="04A0"/>
      </w:tblPr>
      <w:tblGrid>
        <w:gridCol w:w="4320"/>
        <w:gridCol w:w="4320"/>
      </w:tblGrid>
      <w:tr>
        <w:tc>
          <w:tcPr>
            <w:tcW w:type="dxa" w:w="4320"/>
          </w:tcPr>
          <w:p>
            <w:r>
              <w:t>variable</w:t>
            </w:r>
          </w:p>
        </w:tc>
        <w:tc>
          <w:tcPr>
            <w:tcW w:type="dxa" w:w="4320"/>
          </w:tcPr>
          <w:p>
            <w:r>
              <w:t>value</w:t>
            </w:r>
          </w:p>
        </w:tc>
      </w:tr>
      <w:tr>
        <w:tc>
          <w:tcPr>
            <w:tcW w:type="dxa" w:w="4320"/>
          </w:tcPr>
          <w:p>
            <w:r>
              <w:t>lehne vollständig ab -&gt; lehne eher ab</w:t>
            </w:r>
          </w:p>
        </w:tc>
        <w:tc>
          <w:tcPr>
            <w:tcW w:type="dxa" w:w="4320"/>
          </w:tcPr>
          <w:p>
            <w:r>
              <w:t>1</w:t>
            </w:r>
          </w:p>
        </w:tc>
      </w:tr>
      <w:tr>
        <w:tc>
          <w:tcPr>
            <w:tcW w:type="dxa" w:w="4320"/>
          </w:tcPr>
          <w:p>
            <w:r>
              <w:t>lehne vollständig ab -&gt; stimme eher zu</w:t>
            </w:r>
          </w:p>
        </w:tc>
        <w:tc>
          <w:tcPr>
            <w:tcW w:type="dxa" w:w="4320"/>
          </w:tcPr>
          <w:p>
            <w:r>
              <w:t>1</w:t>
            </w:r>
          </w:p>
        </w:tc>
      </w:tr>
      <w:tr>
        <w:tc>
          <w:tcPr>
            <w:tcW w:type="dxa" w:w="4320"/>
          </w:tcPr>
          <w:p>
            <w:r>
              <w:t>lehne eher ab -&gt; lehne vollständig ab</w:t>
            </w:r>
          </w:p>
        </w:tc>
        <w:tc>
          <w:tcPr>
            <w:tcW w:type="dxa" w:w="4320"/>
          </w:tcPr>
          <w:p>
            <w:r>
              <w:t>1</w:t>
            </w:r>
          </w:p>
        </w:tc>
      </w:tr>
      <w:tr>
        <w:tc>
          <w:tcPr>
            <w:tcW w:type="dxa" w:w="4320"/>
          </w:tcPr>
          <w:p>
            <w:r>
              <w:t>lehne eher ab -&gt; stimme eher zu</w:t>
            </w:r>
          </w:p>
        </w:tc>
        <w:tc>
          <w:tcPr>
            <w:tcW w:type="dxa" w:w="4320"/>
          </w:tcPr>
          <w:p>
            <w:r>
              <w:t>7</w:t>
            </w:r>
          </w:p>
        </w:tc>
      </w:tr>
      <w:tr>
        <w:tc>
          <w:tcPr>
            <w:tcW w:type="dxa" w:w="4320"/>
          </w:tcPr>
          <w:p>
            <w:r>
              <w:t>lehne eher ab -&gt; stimme vollständig zu</w:t>
            </w:r>
          </w:p>
        </w:tc>
        <w:tc>
          <w:tcPr>
            <w:tcW w:type="dxa" w:w="4320"/>
          </w:tcPr>
          <w:p>
            <w:r>
              <w:t>4</w:t>
            </w:r>
          </w:p>
        </w:tc>
      </w:tr>
      <w:tr>
        <w:tc>
          <w:tcPr>
            <w:tcW w:type="dxa" w:w="4320"/>
          </w:tcPr>
          <w:p>
            <w:r>
              <w:t>stimme eher zu -&gt; lehne vollständig ab</w:t>
            </w:r>
          </w:p>
        </w:tc>
        <w:tc>
          <w:tcPr>
            <w:tcW w:type="dxa" w:w="4320"/>
          </w:tcPr>
          <w:p>
            <w:r>
              <w:t>2</w:t>
            </w:r>
          </w:p>
        </w:tc>
      </w:tr>
      <w:tr>
        <w:tc>
          <w:tcPr>
            <w:tcW w:type="dxa" w:w="4320"/>
          </w:tcPr>
          <w:p>
            <w:r>
              <w:t>stimme eher zu -&gt; lehne eher ab</w:t>
            </w:r>
          </w:p>
        </w:tc>
        <w:tc>
          <w:tcPr>
            <w:tcW w:type="dxa" w:w="4320"/>
          </w:tcPr>
          <w:p>
            <w:r>
              <w:t>9</w:t>
            </w:r>
          </w:p>
        </w:tc>
      </w:tr>
      <w:tr>
        <w:tc>
          <w:tcPr>
            <w:tcW w:type="dxa" w:w="4320"/>
          </w:tcPr>
          <w:p>
            <w:r>
              <w:t>stimme eher zu -&gt; stimme vollständig zu</w:t>
            </w:r>
          </w:p>
        </w:tc>
        <w:tc>
          <w:tcPr>
            <w:tcW w:type="dxa" w:w="4320"/>
          </w:tcPr>
          <w:p>
            <w:r>
              <w:t>6</w:t>
            </w:r>
          </w:p>
        </w:tc>
      </w:tr>
      <w:tr>
        <w:tc>
          <w:tcPr>
            <w:tcW w:type="dxa" w:w="4320"/>
          </w:tcPr>
          <w:p>
            <w:r>
              <w:t>stimme vollständig zu -&gt; lehne vollständig ab</w:t>
            </w:r>
          </w:p>
        </w:tc>
        <w:tc>
          <w:tcPr>
            <w:tcW w:type="dxa" w:w="4320"/>
          </w:tcPr>
          <w:p>
            <w:r>
              <w:t>2</w:t>
            </w:r>
          </w:p>
        </w:tc>
      </w:tr>
      <w:tr>
        <w:tc>
          <w:tcPr>
            <w:tcW w:type="dxa" w:w="4320"/>
          </w:tcPr>
          <w:p>
            <w:r>
              <w:t>stimme vollständig zu -&gt; lehne eher ab</w:t>
            </w:r>
          </w:p>
        </w:tc>
        <w:tc>
          <w:tcPr>
            <w:tcW w:type="dxa" w:w="4320"/>
          </w:tcPr>
          <w:p>
            <w:r>
              <w:t>6</w:t>
            </w:r>
          </w:p>
        </w:tc>
      </w:tr>
      <w:tr>
        <w:tc>
          <w:tcPr>
            <w:tcW w:type="dxa" w:w="4320"/>
          </w:tcPr>
          <w:p>
            <w:r>
              <w:t>stimme vollständig zu -&gt; stimme eher zu</w:t>
            </w:r>
          </w:p>
        </w:tc>
        <w:tc>
          <w:tcPr>
            <w:tcW w:type="dxa" w:w="4320"/>
          </w:tcPr>
          <w:p>
            <w:r>
              <w:t>7</w:t>
            </w:r>
          </w:p>
        </w:tc>
      </w:tr>
    </w:tbl>
    <w:p/>
    <w:p>
      <w:r>
        <w:t>Standpunkt Unverändert: (1)</w:t>
      </w:r>
    </w:p>
    <w:tbl>
      <w:tblPr>
        <w:tblW w:type="auto" w:w="0"/>
        <w:tblLook w:firstColumn="1" w:firstRow="1" w:lastColumn="0" w:lastRow="0" w:noHBand="0" w:noVBand="1" w:val="04A0"/>
      </w:tblPr>
      <w:tblGrid>
        <w:gridCol w:w="4320"/>
        <w:gridCol w:w="4320"/>
      </w:tblGrid>
      <w:tr>
        <w:tc>
          <w:tcPr>
            <w:tcW w:type="dxa" w:w="4320"/>
          </w:tcPr>
          <w:p>
            <w:r>
              <w:t>variable</w:t>
            </w:r>
          </w:p>
        </w:tc>
        <w:tc>
          <w:tcPr>
            <w:tcW w:type="dxa" w:w="4320"/>
          </w:tcPr>
          <w:p>
            <w:r>
              <w:t>value</w:t>
            </w:r>
          </w:p>
        </w:tc>
      </w:tr>
      <w:tr>
        <w:tc>
          <w:tcPr>
            <w:tcW w:type="dxa" w:w="4320"/>
          </w:tcPr>
          <w:p>
            <w:r>
              <w:t>lehne eher ab -&gt; lehne eher ab</w:t>
            </w:r>
          </w:p>
        </w:tc>
        <w:tc>
          <w:tcPr>
            <w:tcW w:type="dxa" w:w="4320"/>
          </w:tcPr>
          <w:p>
            <w:r>
              <w:t>8</w:t>
            </w:r>
          </w:p>
        </w:tc>
      </w:tr>
      <w:tr>
        <w:tc>
          <w:tcPr>
            <w:tcW w:type="dxa" w:w="4320"/>
          </w:tcPr>
          <w:p>
            <w:r>
              <w:t>stimme eher zu -&gt; stimme eher zu</w:t>
            </w:r>
          </w:p>
        </w:tc>
        <w:tc>
          <w:tcPr>
            <w:tcW w:type="dxa" w:w="4320"/>
          </w:tcPr>
          <w:p>
            <w:r>
              <w:t>20</w:t>
            </w:r>
          </w:p>
        </w:tc>
      </w:tr>
      <w:tr>
        <w:tc>
          <w:tcPr>
            <w:tcW w:type="dxa" w:w="4320"/>
          </w:tcPr>
          <w:p>
            <w:r>
              <w:t>stimme vollständig zu -&gt; stimme vollständig zu</w:t>
            </w:r>
          </w:p>
        </w:tc>
        <w:tc>
          <w:tcPr>
            <w:tcW w:type="dxa" w:w="4320"/>
          </w:tcPr>
          <w:p>
            <w:r>
              <w:t>1</w:t>
            </w:r>
          </w:p>
        </w:tc>
      </w:tr>
    </w:tbl>
    <w:p/>
    <w:p>
      <w:pPr>
        <w:sectPr>
          <w:pgSz w:w="12240" w:h="15840" w:orient="landscape"/>
          <w:pgMar w:top="1440" w:right="1800" w:bottom="1440" w:left="1800" w:header="720" w:footer="720" w:gutter="0"/>
          <w:cols w:space="720"/>
          <w:docGrid w:linePitch="360"/>
        </w:sectPr>
      </w:pPr>
    </w:p>
    <w:p>
      <w:r>
        <w:t>Was hat dir gefallen (inhaltlich oder technisch)?</w:t>
      </w:r>
    </w:p>
    <w:tbl>
      <w:tblPr>
        <w:tblW w:type="auto" w:w="0"/>
        <w:tblLook w:firstColumn="1" w:firstRow="1" w:lastColumn="0" w:lastRow="0" w:noHBand="0" w:noVBand="1" w:val="04A0"/>
      </w:tblPr>
      <w:tblGrid>
        <w:gridCol w:w="8640"/>
      </w:tblGrid>
      <w:tr>
        <w:tc>
          <w:tcPr>
            <w:tcW w:type="dxa" w:w="8640"/>
          </w:tcPr>
          <w:p>
            <w:r>
              <w:t>0</w:t>
            </w:r>
          </w:p>
        </w:tc>
      </w:tr>
      <w:tr>
        <w:tc>
          <w:tcPr>
            <w:tcW w:type="dxa" w:w="8640"/>
          </w:tcPr>
          <w:p>
            <w:r>
              <w:t>Gute Argumente</w:t>
            </w:r>
          </w:p>
        </w:tc>
      </w:tr>
      <w:tr>
        <w:tc>
          <w:tcPr>
            <w:tcW w:type="dxa" w:w="8640"/>
          </w:tcPr>
          <w:p>
            <w:r>
              <w:t>Musste so gut wie jede aussage nochmal formulieren und es wird null auf meinen beitrag eingegangen</w:t>
            </w:r>
          </w:p>
        </w:tc>
      </w:tr>
      <w:tr>
        <w:tc>
          <w:tcPr>
            <w:tcW w:type="dxa" w:w="8640"/>
          </w:tcPr>
          <w:p>
            <w:r>
              <w:t>Gegenargumente waren begründet.</w:t>
            </w:r>
          </w:p>
        </w:tc>
      </w:tr>
      <w:tr>
        <w:tc>
          <w:tcPr>
            <w:tcW w:type="dxa" w:w="8640"/>
          </w:tcPr>
          <w:p>
            <w:r>
              <w:t>Die schnelle Bearbeitung der Antwort.</w:t>
            </w:r>
          </w:p>
        </w:tc>
      </w:tr>
      <w:tr>
        <w:tc>
          <w:tcPr>
            <w:tcW w:type="dxa" w:w="8640"/>
          </w:tcPr>
          <w:p>
            <w:r>
              <w:t xml:space="preserve">Starke Argumente </w:t>
            </w:r>
          </w:p>
        </w:tc>
      </w:tr>
      <w:tr>
        <w:tc>
          <w:tcPr>
            <w:tcW w:type="dxa" w:w="8640"/>
          </w:tcPr>
          <w:p>
            <w:r>
              <w:t>argumente teil interessant und hab ich vorher noch nicht bedacht</w:t>
            </w:r>
          </w:p>
        </w:tc>
      </w:tr>
      <w:tr>
        <w:tc>
          <w:tcPr>
            <w:tcW w:type="dxa" w:w="8640"/>
          </w:tcPr>
          <w:p>
            <w:r>
              <w:t xml:space="preserve">Andere Argumente wurden beleuchtet </w:t>
            </w:r>
          </w:p>
        </w:tc>
      </w:tr>
      <w:tr>
        <w:tc>
          <w:tcPr>
            <w:tcW w:type="dxa" w:w="8640"/>
          </w:tcPr>
          <w:p>
            <w:r>
              <w:t>Die Argumente waren so, wie sie ein Mensch formulieren würde</w:t>
            </w:r>
          </w:p>
        </w:tc>
      </w:tr>
      <w:tr>
        <w:tc>
          <w:tcPr>
            <w:tcW w:type="dxa" w:w="8640"/>
          </w:tcPr>
          <w:p>
            <w:r>
              <w:t>die Schnellen und präzisen Antwerten</w:t>
            </w:r>
          </w:p>
        </w:tc>
      </w:tr>
      <w:tr>
        <w:tc>
          <w:tcPr>
            <w:tcW w:type="dxa" w:w="8640"/>
          </w:tcPr>
          <w:p>
            <w:r>
              <w:t xml:space="preserve">Die guten Argumente. </w:t>
            </w:r>
          </w:p>
        </w:tc>
      </w:tr>
      <w:tr>
        <w:tc>
          <w:tcPr>
            <w:tcW w:type="dxa" w:w="8640"/>
          </w:tcPr>
          <w:p>
            <w:r>
              <w:t xml:space="preserve">Schnelle Antworten </w:t>
            </w:r>
          </w:p>
        </w:tc>
      </w:tr>
      <w:tr>
        <w:tc>
          <w:tcPr>
            <w:tcW w:type="dxa" w:w="8640"/>
          </w:tcPr>
          <w:p>
            <w:r>
              <w:t xml:space="preserve">Ich hab das Thema nochmal von einer anderen Seite betrachtet </w:t>
            </w:r>
          </w:p>
        </w:tc>
      </w:tr>
      <w:tr>
        <w:tc>
          <w:tcPr>
            <w:tcW w:type="dxa" w:w="8640"/>
          </w:tcPr>
          <w:p>
            <w:r>
              <w:t xml:space="preserve">Schnelle Antworten </w:t>
            </w:r>
          </w:p>
        </w:tc>
      </w:tr>
      <w:tr>
        <w:tc>
          <w:tcPr>
            <w:tcW w:type="dxa" w:w="8640"/>
          </w:tcPr>
          <w:p>
            <w:r/>
          </w:p>
        </w:tc>
      </w:tr>
      <w:tr>
        <w:tc>
          <w:tcPr>
            <w:tcW w:type="dxa" w:w="8640"/>
          </w:tcPr>
          <w:p>
            <w:r>
              <w:t>Die grundsätzliche idee</w:t>
            </w:r>
          </w:p>
        </w:tc>
      </w:tr>
      <w:tr>
        <w:tc>
          <w:tcPr>
            <w:tcW w:type="dxa" w:w="8640"/>
          </w:tcPr>
          <w:p>
            <w:r>
              <w:t>Schnelle Antwort</w:t>
            </w:r>
          </w:p>
        </w:tc>
      </w:tr>
      <w:tr>
        <w:tc>
          <w:tcPr>
            <w:tcW w:type="dxa" w:w="8640"/>
          </w:tcPr>
          <w:p>
            <w:r>
              <w:t>Teilweiße gute Argumente vom Bot.</w:t>
            </w:r>
          </w:p>
        </w:tc>
      </w:tr>
      <w:tr>
        <w:tc>
          <w:tcPr>
            <w:tcW w:type="dxa" w:w="8640"/>
          </w:tcPr>
          <w:p>
            <w:r>
              <w:t>Die Argumente sind verständlich und gut formuliert.</w:t>
            </w:r>
          </w:p>
        </w:tc>
      </w:tr>
      <w:tr>
        <w:tc>
          <w:tcPr>
            <w:tcW w:type="dxa" w:w="8640"/>
          </w:tcPr>
          <w:p>
            <w:r>
              <w:t xml:space="preserve">Interface </w:t>
            </w:r>
          </w:p>
        </w:tc>
      </w:tr>
      <w:tr>
        <w:tc>
          <w:tcPr>
            <w:tcW w:type="dxa" w:w="8640"/>
          </w:tcPr>
          <w:p>
            <w:r>
              <w:t xml:space="preserve">Die technische Susarbeitung fes Bots funktioniert </w:t>
            </w:r>
          </w:p>
        </w:tc>
      </w:tr>
      <w:tr>
        <w:tc>
          <w:tcPr>
            <w:tcW w:type="dxa" w:w="8640"/>
          </w:tcPr>
          <w:p>
            <w:r>
              <w:t>Argumente</w:t>
            </w:r>
          </w:p>
        </w:tc>
      </w:tr>
      <w:tr>
        <w:tc>
          <w:tcPr>
            <w:tcW w:type="dxa" w:w="8640"/>
          </w:tcPr>
          <w:p>
            <w:r>
              <w:t>Dummheit sehr amüsant</w:t>
            </w:r>
          </w:p>
        </w:tc>
      </w:tr>
      <w:tr>
        <w:tc>
          <w:tcPr>
            <w:tcW w:type="dxa" w:w="8640"/>
          </w:tcPr>
          <w:p>
            <w:r>
              <w:t xml:space="preserve">Die Diskussion </w:t>
            </w:r>
          </w:p>
        </w:tc>
      </w:tr>
      <w:tr>
        <w:tc>
          <w:tcPr>
            <w:tcW w:type="dxa" w:w="8640"/>
          </w:tcPr>
          <w:p>
            <w:r>
              <w:t xml:space="preserve">Klare Sätze formuliert </w:t>
            </w:r>
          </w:p>
        </w:tc>
      </w:tr>
      <w:tr>
        <w:tc>
          <w:tcPr>
            <w:tcW w:type="dxa" w:w="8640"/>
          </w:tcPr>
          <w:p>
            <w:r>
              <w:t>Viele, sinnvolle Argumente</w:t>
            </w:r>
          </w:p>
        </w:tc>
      </w:tr>
      <w:tr>
        <w:tc>
          <w:tcPr>
            <w:tcW w:type="dxa" w:w="8640"/>
          </w:tcPr>
          <w:p>
            <w:r>
              <w:t xml:space="preserve">Die Schnelligkeit und die Fülle der Antworten </w:t>
            </w:r>
          </w:p>
        </w:tc>
      </w:tr>
      <w:tr>
        <w:tc>
          <w:tcPr>
            <w:tcW w:type="dxa" w:w="8640"/>
          </w:tcPr>
          <w:p>
            <w:r>
              <w:t xml:space="preserve">Der bot hatte eine stabile Grammatik </w:t>
            </w:r>
          </w:p>
        </w:tc>
      </w:tr>
      <w:tr>
        <w:tc>
          <w:tcPr>
            <w:tcW w:type="dxa" w:w="8640"/>
          </w:tcPr>
          <w:p>
            <w:r>
              <w:t>Dass man sich mit dem Thems mal anders außeinandersetzt.</w:t>
            </w:r>
          </w:p>
        </w:tc>
      </w:tr>
      <w:tr>
        <w:tc>
          <w:tcPr>
            <w:tcW w:type="dxa" w:w="8640"/>
          </w:tcPr>
          <w:p>
            <w:r>
              <w:t>schnelle antworten</w:t>
            </w:r>
          </w:p>
        </w:tc>
      </w:tr>
      <w:tr>
        <w:tc>
          <w:tcPr>
            <w:tcW w:type="dxa" w:w="8640"/>
          </w:tcPr>
          <w:p>
            <w:r>
              <w:t>Das die KI meine Argumente nicht komplett abgeschlagen hat, sondern auf mögliche Verbesserungen eingegangen ist die meine Ansichten unterstützen würden</w:t>
            </w:r>
          </w:p>
        </w:tc>
      </w:tr>
      <w:tr>
        <w:tc>
          <w:tcPr>
            <w:tcW w:type="dxa" w:w="8640"/>
          </w:tcPr>
          <w:p>
            <w:r>
              <w:t xml:space="preserve">Die neuen Argumente </w:t>
            </w:r>
          </w:p>
        </w:tc>
      </w:tr>
      <w:tr>
        <w:tc>
          <w:tcPr>
            <w:tcW w:type="dxa" w:w="8640"/>
          </w:tcPr>
          <w:p>
            <w:r>
              <w:t>Wenig</w:t>
            </w:r>
          </w:p>
        </w:tc>
      </w:tr>
      <w:tr>
        <w:tc>
          <w:tcPr>
            <w:tcW w:type="dxa" w:w="8640"/>
          </w:tcPr>
          <w:p>
            <w:r>
              <w:t xml:space="preserve">Habe neue Infos bekommen </w:t>
            </w:r>
          </w:p>
        </w:tc>
      </w:tr>
      <w:tr>
        <w:tc>
          <w:tcPr>
            <w:tcW w:type="dxa" w:w="8640"/>
          </w:tcPr>
          <w:p>
            <w:r>
              <w:t>Sehr schnelle Antworten</w:t>
            </w:r>
          </w:p>
        </w:tc>
      </w:tr>
      <w:tr>
        <w:tc>
          <w:tcPr>
            <w:tcW w:type="dxa" w:w="8640"/>
          </w:tcPr>
          <w:p>
            <w:r>
              <w:t>Viele gute Argumente</w:t>
            </w:r>
          </w:p>
        </w:tc>
      </w:tr>
      <w:tr>
        <w:tc>
          <w:tcPr>
            <w:tcW w:type="dxa" w:w="8640"/>
          </w:tcPr>
          <w:p>
            <w:r>
              <w:t>Schnelle Antworten</w:t>
            </w:r>
          </w:p>
        </w:tc>
      </w:tr>
      <w:tr>
        <w:tc>
          <w:tcPr>
            <w:tcW w:type="dxa" w:w="8640"/>
          </w:tcPr>
          <w:p>
            <w:r>
              <w:t xml:space="preserve">Inhaltlich: </w:t>
              <w:br/>
              <w:t xml:space="preserve">Viele neue Gesichtspunkte </w:t>
            </w:r>
          </w:p>
        </w:tc>
      </w:tr>
      <w:tr>
        <w:tc>
          <w:tcPr>
            <w:tcW w:type="dxa" w:w="8640"/>
          </w:tcPr>
          <w:p>
            <w:r>
              <w:t xml:space="preserve">Der bot hatte Probleme die Argumente zu verstehen aber brachte gute Argumente </w:t>
            </w:r>
          </w:p>
        </w:tc>
      </w:tr>
      <w:tr>
        <w:tc>
          <w:tcPr>
            <w:tcW w:type="dxa" w:w="8640"/>
          </w:tcPr>
          <w:p>
            <w:r>
              <w:t>Es fühlt sich tatsächlich an als würde man mit einem Menschen über das Thema reden.</w:t>
            </w:r>
          </w:p>
        </w:tc>
      </w:tr>
      <w:tr>
        <w:tc>
          <w:tcPr>
            <w:tcW w:type="dxa" w:w="8640"/>
          </w:tcPr>
          <w:p>
            <w:r>
              <w:t>Nett</w:t>
            </w:r>
          </w:p>
        </w:tc>
      </w:tr>
      <w:tr>
        <w:tc>
          <w:tcPr>
            <w:tcW w:type="dxa" w:w="8640"/>
          </w:tcPr>
          <w:p>
            <w:r>
              <w:t>Die neuen informationen</w:t>
            </w:r>
          </w:p>
        </w:tc>
      </w:tr>
      <w:tr>
        <w:tc>
          <w:tcPr>
            <w:tcW w:type="dxa" w:w="8640"/>
          </w:tcPr>
          <w:p>
            <w:r>
              <w:t xml:space="preserve">Gut formuliert </w:t>
            </w:r>
          </w:p>
        </w:tc>
      </w:tr>
      <w:tr>
        <w:tc>
          <w:tcPr>
            <w:tcW w:type="dxa" w:w="8640"/>
          </w:tcPr>
          <w:p>
            <w:r>
              <w:t>Antwortet schlüssig</w:t>
            </w:r>
          </w:p>
        </w:tc>
      </w:tr>
      <w:tr>
        <w:tc>
          <w:tcPr>
            <w:tcW w:type="dxa" w:w="8640"/>
          </w:tcPr>
          <w:p>
            <w:r>
              <w:t>Inhaltlich viele Argumente gebracht</w:t>
            </w:r>
          </w:p>
        </w:tc>
      </w:tr>
      <w:tr>
        <w:tc>
          <w:tcPr>
            <w:tcW w:type="dxa" w:w="8640"/>
          </w:tcPr>
          <w:p>
            <w:r>
              <w:t>Gute Argumentation</w:t>
            </w:r>
          </w:p>
        </w:tc>
      </w:tr>
      <w:tr>
        <w:tc>
          <w:tcPr>
            <w:tcW w:type="dxa" w:w="8640"/>
          </w:tcPr>
          <w:p>
            <w:r>
              <w:t xml:space="preserve">Der Bot schreibt verständlich, die Argumente sind klar und sinnvoll argumentiert </w:t>
            </w:r>
          </w:p>
        </w:tc>
      </w:tr>
      <w:tr>
        <w:tc>
          <w:tcPr>
            <w:tcW w:type="dxa" w:w="8640"/>
          </w:tcPr>
          <w:p>
            <w:r>
              <w:t>Eigentlich nichts</w:t>
            </w:r>
          </w:p>
        </w:tc>
      </w:tr>
      <w:tr>
        <w:tc>
          <w:tcPr>
            <w:tcW w:type="dxa" w:w="8640"/>
          </w:tcPr>
          <w:p>
            <w:r>
              <w:t>Die schnellen Antworten</w:t>
            </w:r>
          </w:p>
        </w:tc>
      </w:tr>
      <w:tr>
        <w:tc>
          <w:tcPr>
            <w:tcW w:type="dxa" w:w="8640"/>
          </w:tcPr>
          <w:p>
            <w:r>
              <w:t xml:space="preserve">sehr wichtige themen angesprochen </w:t>
            </w:r>
          </w:p>
        </w:tc>
      </w:tr>
      <w:tr>
        <w:tc>
          <w:tcPr>
            <w:tcW w:type="dxa" w:w="8640"/>
          </w:tcPr>
          <w:p>
            <w:r>
              <w:t xml:space="preserve"> </w:t>
            </w:r>
          </w:p>
        </w:tc>
      </w:tr>
      <w:tr>
        <w:tc>
          <w:tcPr>
            <w:tcW w:type="dxa" w:w="8640"/>
          </w:tcPr>
          <w:p>
            <w:r>
              <w:t>Die KI Unterhaltung Ingesamt</w:t>
            </w:r>
          </w:p>
        </w:tc>
      </w:tr>
      <w:tr>
        <w:tc>
          <w:tcPr>
            <w:tcW w:type="dxa" w:w="8640"/>
          </w:tcPr>
          <w:p>
            <w:r>
              <w:t>Die Argumente waren schlüssig</w:t>
            </w:r>
          </w:p>
        </w:tc>
      </w:tr>
      <w:tr>
        <w:tc>
          <w:tcPr>
            <w:tcW w:type="dxa" w:w="8640"/>
          </w:tcPr>
          <w:p>
            <w:r>
              <w:t xml:space="preserve">Argumente an sich waren gut </w:t>
            </w:r>
          </w:p>
        </w:tc>
      </w:tr>
      <w:tr>
        <w:tc>
          <w:tcPr>
            <w:tcW w:type="dxa" w:w="8640"/>
          </w:tcPr>
          <w:p>
            <w:r>
              <w:t>schnelle antworten</w:t>
              <w:br/>
              <w:t>gutes chat design</w:t>
            </w:r>
          </w:p>
        </w:tc>
      </w:tr>
      <w:tr>
        <w:tc>
          <w:tcPr>
            <w:tcW w:type="dxa" w:w="8640"/>
          </w:tcPr>
          <w:p>
            <w:r>
              <w:t xml:space="preserve">Neue Sichtweisen bzw Argumente für KI von bot </w:t>
            </w:r>
          </w:p>
        </w:tc>
      </w:tr>
      <w:tr>
        <w:tc>
          <w:tcPr>
            <w:tcW w:type="dxa" w:w="8640"/>
          </w:tcPr>
          <w:p>
            <w:r>
              <w:t xml:space="preserve">Die langen Antworten </w:t>
            </w:r>
          </w:p>
        </w:tc>
      </w:tr>
      <w:tr>
        <w:tc>
          <w:tcPr>
            <w:tcW w:type="dxa" w:w="8640"/>
          </w:tcPr>
          <w:p>
            <w:r>
              <w:t xml:space="preserve">Weder noch. </w:t>
            </w:r>
          </w:p>
        </w:tc>
      </w:tr>
      <w:tr>
        <w:tc>
          <w:tcPr>
            <w:tcW w:type="dxa" w:w="8640"/>
          </w:tcPr>
          <w:p>
            <w:r>
              <w:t xml:space="preserve">Ich möchte die Argumente </w:t>
            </w:r>
          </w:p>
        </w:tc>
      </w:tr>
    </w:tbl>
    <w:p/>
    <w:p>
      <w:pPr>
        <w:sectPr>
          <w:pgSz w:w="12240" w:h="15840" w:orient="landscape"/>
          <w:pgMar w:top="1440" w:right="1800" w:bottom="1440" w:left="1800" w:header="720" w:footer="720" w:gutter="0"/>
          <w:cols w:space="720"/>
          <w:docGrid w:linePitch="360"/>
        </w:sectPr>
      </w:pPr>
    </w:p>
    <w:p>
      <w:r>
        <w:t>Was hat dir nicht so gut gefallen (inhaltlich oder technisch)?</w:t>
      </w:r>
    </w:p>
    <w:tbl>
      <w:tblPr>
        <w:tblW w:type="auto" w:w="0"/>
        <w:tblLook w:firstColumn="1" w:firstRow="1" w:lastColumn="0" w:lastRow="0" w:noHBand="0" w:noVBand="1" w:val="04A0"/>
      </w:tblPr>
      <w:tblGrid>
        <w:gridCol w:w="8640"/>
      </w:tblGrid>
      <w:tr>
        <w:tc>
          <w:tcPr>
            <w:tcW w:type="dxa" w:w="8640"/>
          </w:tcPr>
          <w:p>
            <w:r>
              <w:t>0</w:t>
            </w:r>
          </w:p>
        </w:tc>
      </w:tr>
      <w:tr>
        <w:tc>
          <w:tcPr>
            <w:tcW w:type="dxa" w:w="8640"/>
          </w:tcPr>
          <w:p>
            <w:r>
              <w:t>Der Bot hat nicht entsprechend auf meine Argumente reagiert oder viel nicht verstanden</w:t>
            </w:r>
          </w:p>
        </w:tc>
      </w:tr>
      <w:tr>
        <w:tc>
          <w:tcPr>
            <w:tcW w:type="dxa" w:w="8640"/>
          </w:tcPr>
          <w:p>
            <w:r>
              <w:t>Ganz gute unterhaltung</w:t>
            </w:r>
          </w:p>
        </w:tc>
      </w:tr>
      <w:tr>
        <w:tc>
          <w:tcPr>
            <w:tcW w:type="dxa" w:w="8640"/>
          </w:tcPr>
          <w:p>
            <w:r>
              <w:t>Ich wurde nicht verstanden</w:t>
            </w:r>
          </w:p>
        </w:tc>
      </w:tr>
      <w:tr>
        <w:tc>
          <w:tcPr>
            <w:tcW w:type="dxa" w:w="8640"/>
          </w:tcPr>
          <w:p>
            <w:r>
              <w:t>Viele Antworten wurden nicht verstanden.</w:t>
            </w:r>
          </w:p>
        </w:tc>
      </w:tr>
      <w:tr>
        <w:tc>
          <w:tcPr>
            <w:tcW w:type="dxa" w:w="8640"/>
          </w:tcPr>
          <w:p>
            <w:r>
              <w:t xml:space="preserve">Das der Bot so wenig versteht und häufig nachfragen muss, sowie häufig nicht auf die Antwort eingeht. </w:t>
            </w:r>
          </w:p>
        </w:tc>
      </w:tr>
      <w:tr>
        <w:tc>
          <w:tcPr>
            <w:tcW w:type="dxa" w:w="8640"/>
          </w:tcPr>
          <w:p>
            <w:r>
              <w:t>Bot versteht viel zu wenig, weiß nicht was er von mir will</w:t>
            </w:r>
          </w:p>
        </w:tc>
      </w:tr>
      <w:tr>
        <w:tc>
          <w:tcPr>
            <w:tcW w:type="dxa" w:w="8640"/>
          </w:tcPr>
          <w:p>
            <w:r>
              <w:t>der bot konnte nicht auf meine meinung reagieren. ein paar argumente waren für mich schwach</w:t>
            </w:r>
          </w:p>
        </w:tc>
      </w:tr>
      <w:tr>
        <w:tc>
          <w:tcPr>
            <w:tcW w:type="dxa" w:w="8640"/>
          </w:tcPr>
          <w:p>
            <w:r>
              <w:t xml:space="preserve">Ich wurde oft nicht verstanden </w:t>
            </w:r>
          </w:p>
        </w:tc>
      </w:tr>
      <w:tr>
        <w:tc>
          <w:tcPr>
            <w:tcW w:type="dxa" w:w="8640"/>
          </w:tcPr>
          <w:p>
            <w:r>
              <w:t>Inhaltlich kam ein Argument mehrfach und er hat mich nicht immer verstanden</w:t>
            </w:r>
          </w:p>
        </w:tc>
      </w:tr>
      <w:tr>
        <w:tc>
          <w:tcPr>
            <w:tcW w:type="dxa" w:w="8640"/>
          </w:tcPr>
          <w:p>
            <w:r>
              <w:t xml:space="preserve">nicht genug auf meine Argumente eingegangen </w:t>
            </w:r>
          </w:p>
        </w:tc>
      </w:tr>
      <w:tr>
        <w:tc>
          <w:tcPr>
            <w:tcW w:type="dxa" w:w="8640"/>
          </w:tcPr>
          <w:p>
            <w:r>
              <w:t xml:space="preserve">Die technische Umsetzung ist ausbaufähig. </w:t>
            </w:r>
          </w:p>
        </w:tc>
      </w:tr>
      <w:tr>
        <w:tc>
          <w:tcPr>
            <w:tcW w:type="dxa" w:w="8640"/>
          </w:tcPr>
          <w:p>
            <w:r>
              <w:t xml:space="preserve">Immer gleiche Formulierung </w:t>
            </w:r>
          </w:p>
        </w:tc>
      </w:tr>
      <w:tr>
        <w:tc>
          <w:tcPr>
            <w:tcW w:type="dxa" w:w="8640"/>
          </w:tcPr>
          <w:p>
            <w:r>
              <w:t xml:space="preserve">Der Bot hat häufig die Argumente nicht verstanden und ist nicht auf meine Argumente eingegangen </w:t>
              <w:br/>
            </w:r>
          </w:p>
        </w:tc>
      </w:tr>
      <w:tr>
        <w:tc>
          <w:tcPr>
            <w:tcW w:type="dxa" w:w="8640"/>
          </w:tcPr>
          <w:p>
            <w:r>
              <w:t xml:space="preserve">Hat meine Argumente nicht immer verstanden </w:t>
            </w:r>
          </w:p>
        </w:tc>
      </w:tr>
      <w:tr>
        <w:tc>
          <w:tcPr>
            <w:tcW w:type="dxa" w:w="8640"/>
          </w:tcPr>
          <w:p>
            <w:r>
              <w:t xml:space="preserve">Bot versteht(?) erst die zweite Message, davor kann es die Nachricht nicht interpretieren. Geht nicht auf Nachrichten ein. Verfehlt das Thema. </w:t>
            </w:r>
          </w:p>
        </w:tc>
      </w:tr>
      <w:tr>
        <w:tc>
          <w:tcPr>
            <w:tcW w:type="dxa" w:w="8640"/>
          </w:tcPr>
          <w:p>
            <w:r>
              <w:t>Das er oft keine genaue Antwort wusste</w:t>
            </w:r>
          </w:p>
        </w:tc>
      </w:tr>
      <w:tr>
        <w:tc>
          <w:tcPr>
            <w:tcW w:type="dxa" w:w="8640"/>
          </w:tcPr>
          <w:p>
            <w:r>
              <w:t>Oft wurde meine Aussage nicht verstanden</w:t>
            </w:r>
          </w:p>
        </w:tc>
      </w:tr>
      <w:tr>
        <w:tc>
          <w:tcPr>
            <w:tcW w:type="dxa" w:w="8640"/>
          </w:tcPr>
          <w:p>
            <w:r>
              <w:t>Schlechte Argumente vom Bot und das er mich nicht immer versteht.</w:t>
            </w:r>
          </w:p>
        </w:tc>
      </w:tr>
      <w:tr>
        <w:tc>
          <w:tcPr>
            <w:tcW w:type="dxa" w:w="8640"/>
          </w:tcPr>
          <w:p>
            <w:r>
              <w:t>Der Bot geht nicht auf Kommentare ein. Er geht nicht auf weiterführende Fragen zu seinem Argument ein. Er liefert z.B. keine Beispiele. Die Argumente werden ohne Zusammenhang und Strucktur wiedergegeben. Es fühlt sich nicht wie Chatten an und liefert auch keine Weiterbildung weil nicht auf Fragen eingegangen wird. Außerdem versteht der Bot einfache Fragen nicht und Fragt immer wider auf die gleiche Art und Weiße nach. Wenn er den Kommentar dann verstanden hat, stimmt er immer nur zu (oder benutzt eine andere Floskel) und bringt ein weiteres kontextloses Argument.</w:t>
            </w:r>
          </w:p>
        </w:tc>
      </w:tr>
      <w:tr>
        <w:tc>
          <w:tcPr>
            <w:tcW w:type="dxa" w:w="8640"/>
          </w:tcPr>
          <w:p>
            <w:r>
              <w:t xml:space="preserve">Satzbau und Abwechslung </w:t>
            </w:r>
          </w:p>
        </w:tc>
      </w:tr>
      <w:tr>
        <w:tc>
          <w:tcPr>
            <w:tcW w:type="dxa" w:w="8640"/>
          </w:tcPr>
          <w:p>
            <w:r>
              <w:t>Der Bot weißt inhaltlich noch starke mängel auf.</w:t>
            </w:r>
          </w:p>
        </w:tc>
      </w:tr>
      <w:tr>
        <w:tc>
          <w:tcPr>
            <w:tcW w:type="dxa" w:w="8640"/>
          </w:tcPr>
          <w:p>
            <w:r>
              <w:t>Technisch vieles nicht verstanden, geht nicht richtig auf differenzierte Blickweisen ein</w:t>
            </w:r>
          </w:p>
        </w:tc>
      </w:tr>
      <w:tr>
        <w:tc>
          <w:tcPr>
            <w:tcW w:type="dxa" w:w="8640"/>
          </w:tcPr>
          <w:p>
            <w:r>
              <w:t>Komplette inkompetenz auf mehrdimensionalen leveln, das ist kein bot, das ist ein blatt papier mit fragen drauf</w:t>
            </w:r>
          </w:p>
        </w:tc>
      </w:tr>
      <w:tr>
        <w:tc>
          <w:tcPr>
            <w:tcW w:type="dxa" w:w="8640"/>
          </w:tcPr>
          <w:p>
            <w:r>
              <w:t>Der bot hat nicht zu allem gut antworten können</w:t>
            </w:r>
          </w:p>
        </w:tc>
      </w:tr>
      <w:tr>
        <w:tc>
          <w:tcPr>
            <w:tcW w:type="dxa" w:w="8640"/>
          </w:tcPr>
          <w:p>
            <w:r>
              <w:t xml:space="preserve">Oft nachgefragt, obwohl meiner Meinung nach klar formuliert </w:t>
            </w:r>
          </w:p>
        </w:tc>
      </w:tr>
      <w:tr>
        <w:tc>
          <w:tcPr>
            <w:tcW w:type="dxa" w:w="8640"/>
          </w:tcPr>
          <w:p>
            <w:r>
              <w:t xml:space="preserve">Keine Interaktion mit meinen Antworten </w:t>
            </w:r>
          </w:p>
        </w:tc>
      </w:tr>
      <w:tr>
        <w:tc>
          <w:tcPr>
            <w:tcW w:type="dxa" w:w="8640"/>
          </w:tcPr>
          <w:p>
            <w:r>
              <w:t xml:space="preserve">Das manche Nachrichten meinerseits nicht verstanden wurden </w:t>
            </w:r>
          </w:p>
        </w:tc>
      </w:tr>
      <w:tr>
        <w:tc>
          <w:tcPr>
            <w:tcW w:type="dxa" w:w="8640"/>
          </w:tcPr>
          <w:p>
            <w:r>
              <w:t xml:space="preserve">Der bot könnte inhaltlich nicht wirklich auf mich eingehen. </w:t>
            </w:r>
          </w:p>
        </w:tc>
      </w:tr>
      <w:tr>
        <w:tc>
          <w:tcPr>
            <w:tcW w:type="dxa" w:w="8640"/>
          </w:tcPr>
          <w:p>
            <w:r>
              <w:t>Der Bot wechselt zu schnell das Thema und trägt selbst recht wenig zum Gespräch und Gedanken bei</w:t>
            </w:r>
          </w:p>
        </w:tc>
      </w:tr>
      <w:tr>
        <w:tc>
          <w:tcPr>
            <w:tcW w:type="dxa" w:w="8640"/>
          </w:tcPr>
          <w:p>
            <w:r>
              <w:t>oft selbes antwortschema</w:t>
            </w:r>
          </w:p>
        </w:tc>
      </w:tr>
      <w:tr>
        <w:tc>
          <w:tcPr>
            <w:tcW w:type="dxa" w:w="8640"/>
          </w:tcPr>
          <w:p>
            <w:r>
              <w:t xml:space="preserve">Das die KI mich teilweise nicht verstanden hat </w:t>
            </w:r>
          </w:p>
        </w:tc>
      </w:tr>
      <w:tr>
        <w:tc>
          <w:tcPr>
            <w:tcW w:type="dxa" w:w="8640"/>
          </w:tcPr>
          <w:p>
            <w:r>
              <w:t xml:space="preserve">Meine Argumente wurden nicht verstanden / es wurde nicht drauf eingegangen sondern inhaltlich unabhängig argumentiert </w:t>
            </w:r>
          </w:p>
        </w:tc>
      </w:tr>
      <w:tr>
        <w:tc>
          <w:tcPr>
            <w:tcW w:type="dxa" w:w="8640"/>
          </w:tcPr>
          <w:p>
            <w:r>
              <w:t xml:space="preserve">Die AI ist nicht sehr intelligent. </w:t>
            </w:r>
          </w:p>
        </w:tc>
      </w:tr>
      <w:tr>
        <w:tc>
          <w:tcPr>
            <w:tcW w:type="dxa" w:w="8640"/>
          </w:tcPr>
          <w:p>
            <w:r>
              <w:t xml:space="preserve">Das System ist wenig bis gar nicht auf meine Fragen eingegangen </w:t>
            </w:r>
          </w:p>
        </w:tc>
      </w:tr>
      <w:tr>
        <w:tc>
          <w:tcPr>
            <w:tcW w:type="dxa" w:w="8640"/>
          </w:tcPr>
          <w:p>
            <w:r>
              <w:t>Allerdings zu wenig auf die Argumente eingegangen und schnell das Thema gewechselt</w:t>
            </w:r>
          </w:p>
        </w:tc>
      </w:tr>
      <w:tr>
        <w:tc>
          <w:tcPr>
            <w:tcW w:type="dxa" w:w="8640"/>
          </w:tcPr>
          <w:p>
            <w:r>
              <w:t>Der Bot geht nicht auf die eigenen Argumente ein, sofern stimmt nur zu und beginnt ein neues.</w:t>
            </w:r>
          </w:p>
        </w:tc>
      </w:tr>
      <w:tr>
        <w:tc>
          <w:tcPr>
            <w:tcW w:type="dxa" w:w="8640"/>
          </w:tcPr>
          <w:p>
            <w:r>
              <w:t>Immer wieder nicht verstanden was ich sage hat die Diskussion gestört</w:t>
            </w:r>
          </w:p>
        </w:tc>
      </w:tr>
      <w:tr>
        <w:tc>
          <w:tcPr>
            <w:tcW w:type="dxa" w:w="8640"/>
          </w:tcPr>
          <w:p>
            <w:r>
              <w:t>Leider zu wenig auf die gestellten Argumente eingegangen</w:t>
            </w:r>
          </w:p>
        </w:tc>
      </w:tr>
      <w:tr>
        <w:tc>
          <w:tcPr>
            <w:tcW w:type="dxa" w:w="8640"/>
          </w:tcPr>
          <w:p>
            <w:r>
              <w:t>Der Bot versteht viele Argumente nicht auch nach mehrmaligem neuformulieren</w:t>
            </w:r>
          </w:p>
        </w:tc>
      </w:tr>
      <w:tr>
        <w:tc>
          <w:tcPr>
            <w:tcW w:type="dxa" w:w="8640"/>
          </w:tcPr>
          <w:p>
            <w:r>
              <w:t>Technisch:</w:t>
              <w:br/>
              <w:t>Geht auf keine Argumente ein</w:t>
            </w:r>
          </w:p>
        </w:tc>
      </w:tr>
      <w:tr>
        <w:tc>
          <w:tcPr>
            <w:tcW w:type="dxa" w:w="8640"/>
          </w:tcPr>
          <w:p>
            <w:r>
              <w:t xml:space="preserve">Manchmal hat der Chatbot Schwierigkeiten zu verstehen was man sagt vor allem wenn man mehrere Fragen oder Aussagen verbindet. </w:t>
            </w:r>
          </w:p>
        </w:tc>
      </w:tr>
      <w:tr>
        <w:tc>
          <w:tcPr>
            <w:tcW w:type="dxa" w:w="8640"/>
          </w:tcPr>
          <w:p>
            <w:r>
              <w:t xml:space="preserve">Immer das gleiche </w:t>
            </w:r>
          </w:p>
        </w:tc>
      </w:tr>
      <w:tr>
        <w:tc>
          <w:tcPr>
            <w:tcW w:type="dxa" w:w="8640"/>
          </w:tcPr>
          <w:p>
            <w:r>
              <w:t>Schlechte Reaktion auf mich</w:t>
            </w:r>
          </w:p>
        </w:tc>
      </w:tr>
      <w:tr>
        <w:tc>
          <w:tcPr>
            <w:tcW w:type="dxa" w:w="8640"/>
          </w:tcPr>
          <w:p>
            <w:r>
              <w:t xml:space="preserve">Argumente von mir nicht verstanden </w:t>
            </w:r>
          </w:p>
        </w:tc>
      </w:tr>
      <w:tr>
        <w:tc>
          <w:tcPr>
            <w:tcW w:type="dxa" w:w="8640"/>
          </w:tcPr>
          <w:p>
            <w:r>
              <w:t xml:space="preserve">Er versteht viele Fragestellungen nicht. Man muss präzise mit der ki schreiben </w:t>
            </w:r>
          </w:p>
        </w:tc>
      </w:tr>
      <w:tr>
        <w:tc>
          <w:tcPr>
            <w:tcW w:type="dxa" w:w="8640"/>
          </w:tcPr>
          <w:p>
            <w:r>
              <w:t>Es konnte nicht auf alle Aussagen reagiert werden.</w:t>
            </w:r>
          </w:p>
        </w:tc>
      </w:tr>
      <w:tr>
        <w:tc>
          <w:tcPr>
            <w:tcW w:type="dxa" w:w="8640"/>
          </w:tcPr>
          <w:p>
            <w:r>
              <w:t>Kaum auf meine Argumente eingegangen, oft direkt zum nächsten Punkt gesprungen</w:t>
            </w:r>
          </w:p>
        </w:tc>
      </w:tr>
      <w:tr>
        <w:tc>
          <w:tcPr>
            <w:tcW w:type="dxa" w:w="8640"/>
          </w:tcPr>
          <w:p>
            <w:r>
              <w:t xml:space="preserve">der Bot kann nicht genauer auf meine Argumente eingehen </w:t>
            </w:r>
          </w:p>
        </w:tc>
      </w:tr>
      <w:tr>
        <w:tc>
          <w:tcPr>
            <w:tcW w:type="dxa" w:w="8640"/>
          </w:tcPr>
          <w:p>
            <w:r>
              <w:t>Sie hat immer gesagt das habe ich nicht verstanden</w:t>
            </w:r>
          </w:p>
        </w:tc>
      </w:tr>
      <w:tr>
        <w:tc>
          <w:tcPr>
            <w:tcW w:type="dxa" w:w="8640"/>
          </w:tcPr>
          <w:p>
            <w:r>
              <w:t>Die KI hat mich oft nicht verstanden</w:t>
            </w:r>
          </w:p>
        </w:tc>
      </w:tr>
      <w:tr>
        <w:tc>
          <w:tcPr>
            <w:tcW w:type="dxa" w:w="8640"/>
          </w:tcPr>
          <w:p>
            <w:r>
              <w:t>Konnte nicht auf Argumente eingehen, hat einfach Argumente gegeben ohne Bezug, konnte Nachfragen zu seinen Argumenten nicht beantworten.</w:t>
              <w:br/>
              <w:t xml:space="preserve">Einfache Sachverhalten hat der Chatbot nicht verstanden </w:t>
            </w:r>
          </w:p>
        </w:tc>
      </w:tr>
      <w:tr>
        <w:tc>
          <w:tcPr>
            <w:tcW w:type="dxa" w:w="8640"/>
          </w:tcPr>
          <w:p>
            <w:r>
              <w:t xml:space="preserve">zu negative fragen formuliert &amp; oft zu ungenau geantwortet </w:t>
            </w:r>
          </w:p>
        </w:tc>
      </w:tr>
      <w:tr>
        <w:tc>
          <w:tcPr>
            <w:tcW w:type="dxa" w:w="8640"/>
          </w:tcPr>
          <w:p>
            <w:r>
              <w:t>Es wurde nicht auf die genannten Antworten eingegangen</w:t>
            </w:r>
          </w:p>
        </w:tc>
      </w:tr>
      <w:tr>
        <w:tc>
          <w:tcPr>
            <w:tcW w:type="dxa" w:w="8640"/>
          </w:tcPr>
          <w:p>
            <w:r>
              <w:t>Dass sie viele Sachen nicht verstanden hat.</w:t>
            </w:r>
          </w:p>
        </w:tc>
      </w:tr>
      <w:tr>
        <w:tc>
          <w:tcPr>
            <w:tcW w:type="dxa" w:w="8640"/>
          </w:tcPr>
          <w:p>
            <w:r>
              <w:t>Dass er viele Argumente nicht verstanden hat</w:t>
            </w:r>
          </w:p>
        </w:tc>
      </w:tr>
      <w:tr>
        <w:tc>
          <w:tcPr>
            <w:tcW w:type="dxa" w:w="8640"/>
          </w:tcPr>
          <w:p>
            <w:r>
              <w:t xml:space="preserve">Keine Diskussion weil geht nicht auf Argumente ein sondern bringt nur neue und versteht einen nicht. </w:t>
            </w:r>
          </w:p>
        </w:tc>
      </w:tr>
      <w:tr>
        <w:tc>
          <w:tcPr>
            <w:tcW w:type="dxa" w:w="8640"/>
          </w:tcPr>
          <w:p>
            <w:r>
              <w:t>versteht viele argumente nicht</w:t>
              <w:br/>
              <w:t xml:space="preserve">gibt nur weit bekannte argumente wieder, keine neuen erkenntnisse </w:t>
              <w:br/>
              <w:t>stimmt oft einfach nur zu und wechselt zu einem neuen thema/argument</w:t>
            </w:r>
          </w:p>
        </w:tc>
      </w:tr>
      <w:tr>
        <w:tc>
          <w:tcPr>
            <w:tcW w:type="dxa" w:w="8640"/>
          </w:tcPr>
          <w:p>
            <w:r/>
          </w:p>
        </w:tc>
      </w:tr>
      <w:tr>
        <w:tc>
          <w:tcPr>
            <w:tcW w:type="dxa" w:w="8640"/>
          </w:tcPr>
          <w:p>
            <w:r>
              <w:t xml:space="preserve">Keine wirkliche / organische Diskussion möglich , war mehr eine Art Argumente hin und her werfen </w:t>
            </w:r>
          </w:p>
        </w:tc>
      </w:tr>
      <w:tr>
        <w:tc>
          <w:tcPr>
            <w:tcW w:type="dxa" w:w="8640"/>
          </w:tcPr>
          <w:p>
            <w:r>
              <w:t xml:space="preserve">Die Dauer </w:t>
            </w:r>
          </w:p>
        </w:tc>
      </w:tr>
      <w:tr>
        <w:tc>
          <w:tcPr>
            <w:tcW w:type="dxa" w:w="8640"/>
          </w:tcPr>
          <w:p>
            <w:r>
              <w:t>Geht nicht auf Argument ein und 1. Argument versteht er generell nie</w:t>
            </w:r>
          </w:p>
        </w:tc>
      </w:tr>
      <w:tr>
        <w:tc>
          <w:tcPr>
            <w:tcW w:type="dxa" w:w="8640"/>
          </w:tcPr>
          <w:p>
            <w:r>
              <w:t>Es konnte mich nicht vestehen</w:t>
            </w:r>
          </w:p>
        </w:tc>
      </w:tr>
    </w:tbl>
    <w:p/>
    <w:p>
      <w:pPr>
        <w:pStyle w:val="Heading1"/>
      </w:pPr>
      <w:r>
        <w:t>Daten</w:t>
      </w:r>
    </w:p>
    <w:p>
      <w:pPr>
        <w:pStyle w:val="Heading2"/>
      </w:pPr>
      <w:r>
        <w:t>Fragen in Dialogen: 51</w:t>
      </w:r>
    </w:p>
    <w:p>
      <w:r>
        <w:t>Fragen in Dialogen</w:t>
      </w:r>
    </w:p>
    <w:tbl>
      <w:tblPr>
        <w:tblW w:type="auto" w:w="0"/>
        <w:tblLook w:firstColumn="1" w:firstRow="1" w:lastColumn="0" w:lastRow="0" w:noHBand="0" w:noVBand="1" w:val="04A0"/>
      </w:tblPr>
      <w:tblGrid>
        <w:gridCol w:w="2880"/>
        <w:gridCol w:w="2880"/>
        <w:gridCol w:w="2880"/>
      </w:tblGrid>
      <w:tr>
        <w:tc>
          <w:tcPr>
            <w:tcW w:type="dxa" w:w="2880"/>
          </w:tcPr>
          <w:p>
            <w:r>
              <w:t>informed</w:t>
            </w:r>
          </w:p>
        </w:tc>
        <w:tc>
          <w:tcPr>
            <w:tcW w:type="dxa" w:w="2880"/>
          </w:tcPr>
          <w:p>
            <w:r>
              <w:t>opinion</w:t>
            </w:r>
          </w:p>
        </w:tc>
        <w:tc>
          <w:tcPr>
            <w:tcW w:type="dxa" w:w="2880"/>
          </w:tcPr>
          <w:p>
            <w:r>
              <w:t>questions</w:t>
            </w:r>
          </w:p>
        </w:tc>
      </w:tr>
      <w:tr>
        <w:tc>
          <w:tcPr>
            <w:tcW w:type="dxa" w:w="2880"/>
          </w:tcPr>
          <w:p>
            <w:r>
              <w:t>wenig</w:t>
            </w:r>
          </w:p>
        </w:tc>
        <w:tc>
          <w:tcPr>
            <w:tcW w:type="dxa" w:w="2880"/>
          </w:tcPr>
          <w:p>
            <w:r>
              <w:t>neutral</w:t>
            </w:r>
          </w:p>
        </w:tc>
        <w:tc>
          <w:tcPr>
            <w:tcW w:type="dxa" w:w="2880"/>
          </w:tcPr>
          <w:p>
            <w:r/>
          </w:p>
        </w:tc>
      </w:tr>
      <w:tr>
        <w:tc>
          <w:tcPr>
            <w:tcW w:type="dxa" w:w="2880"/>
          </w:tcPr>
          <w:p>
            <w:r>
              <w:t>mittel</w:t>
            </w:r>
          </w:p>
        </w:tc>
        <w:tc>
          <w:tcPr>
            <w:tcW w:type="dxa" w:w="2880"/>
          </w:tcPr>
          <w:p>
            <w:r>
              <w:t>gut</w:t>
            </w:r>
          </w:p>
        </w:tc>
        <w:tc>
          <w:tcPr>
            <w:tcW w:type="dxa" w:w="2880"/>
          </w:tcPr>
          <w:p>
            <w:r/>
          </w:p>
        </w:tc>
      </w:tr>
      <w:tr>
        <w:tc>
          <w:tcPr>
            <w:tcW w:type="dxa" w:w="2880"/>
          </w:tcPr>
          <w:p>
            <w:r>
              <w:t>mittel</w:t>
            </w:r>
          </w:p>
        </w:tc>
        <w:tc>
          <w:tcPr>
            <w:tcW w:type="dxa" w:w="2880"/>
          </w:tcPr>
          <w:p>
            <w:r>
              <w:t>neutral</w:t>
            </w:r>
          </w:p>
        </w:tc>
        <w:tc>
          <w:tcPr>
            <w:tcW w:type="dxa" w:w="2880"/>
          </w:tcPr>
          <w:p>
            <w:r/>
          </w:p>
        </w:tc>
      </w:tr>
      <w:tr>
        <w:tc>
          <w:tcPr>
            <w:tcW w:type="dxa" w:w="2880"/>
          </w:tcPr>
          <w:p>
            <w:r>
              <w:t>mittel</w:t>
            </w:r>
          </w:p>
        </w:tc>
        <w:tc>
          <w:tcPr>
            <w:tcW w:type="dxa" w:w="2880"/>
          </w:tcPr>
          <w:p>
            <w:r>
              <w:t>unknown</w:t>
            </w:r>
          </w:p>
        </w:tc>
        <w:tc>
          <w:tcPr>
            <w:tcW w:type="dxa" w:w="2880"/>
          </w:tcPr>
          <w:p>
            <w:r/>
          </w:p>
        </w:tc>
      </w:tr>
      <w:tr>
        <w:tc>
          <w:tcPr>
            <w:tcW w:type="dxa" w:w="2880"/>
          </w:tcPr>
          <w:p>
            <w:r>
              <w:t>mittel</w:t>
            </w:r>
          </w:p>
        </w:tc>
        <w:tc>
          <w:tcPr>
            <w:tcW w:type="dxa" w:w="2880"/>
          </w:tcPr>
          <w:p>
            <w:r>
              <w:t>schlecht</w:t>
            </w:r>
          </w:p>
        </w:tc>
        <w:tc>
          <w:tcPr>
            <w:tcW w:type="dxa" w:w="2880"/>
          </w:tcPr>
          <w:p>
            <w:r/>
          </w:p>
        </w:tc>
      </w:tr>
      <w:tr>
        <w:tc>
          <w:tcPr>
            <w:tcW w:type="dxa" w:w="2880"/>
          </w:tcPr>
          <w:p>
            <w:r>
              <w:t>wenig</w:t>
            </w:r>
          </w:p>
        </w:tc>
        <w:tc>
          <w:tcPr>
            <w:tcW w:type="dxa" w:w="2880"/>
          </w:tcPr>
          <w:p>
            <w:r>
              <w:t>schlecht</w:t>
            </w:r>
          </w:p>
        </w:tc>
        <w:tc>
          <w:tcPr>
            <w:tcW w:type="dxa" w:w="2880"/>
          </w:tcPr>
          <w:p>
            <w:r/>
          </w:p>
        </w:tc>
      </w:tr>
      <w:tr>
        <w:tc>
          <w:tcPr>
            <w:tcW w:type="dxa" w:w="2880"/>
          </w:tcPr>
          <w:p>
            <w:r>
              <w:t>mittel</w:t>
            </w:r>
          </w:p>
        </w:tc>
        <w:tc>
          <w:tcPr>
            <w:tcW w:type="dxa" w:w="2880"/>
          </w:tcPr>
          <w:p>
            <w:r>
              <w:t>neutral</w:t>
            </w:r>
          </w:p>
        </w:tc>
        <w:tc>
          <w:tcPr>
            <w:tcW w:type="dxa" w:w="2880"/>
          </w:tcPr>
          <w:p>
            <w:r/>
          </w:p>
        </w:tc>
      </w:tr>
      <w:tr>
        <w:tc>
          <w:tcPr>
            <w:tcW w:type="dxa" w:w="2880"/>
          </w:tcPr>
          <w:p>
            <w:r>
              <w:t>mittel</w:t>
            </w:r>
          </w:p>
        </w:tc>
        <w:tc>
          <w:tcPr>
            <w:tcW w:type="dxa" w:w="2880"/>
          </w:tcPr>
          <w:p>
            <w:r>
              <w:t>schlecht</w:t>
            </w:r>
          </w:p>
        </w:tc>
        <w:tc>
          <w:tcPr>
            <w:tcW w:type="dxa" w:w="2880"/>
          </w:tcPr>
          <w:p>
            <w:r/>
          </w:p>
        </w:tc>
      </w:tr>
      <w:tr>
        <w:tc>
          <w:tcPr>
            <w:tcW w:type="dxa" w:w="2880"/>
          </w:tcPr>
          <w:p>
            <w:r>
              <w:t>wenig</w:t>
            </w:r>
          </w:p>
        </w:tc>
        <w:tc>
          <w:tcPr>
            <w:tcW w:type="dxa" w:w="2880"/>
          </w:tcPr>
          <w:p>
            <w:r>
              <w:t>schlecht</w:t>
            </w:r>
          </w:p>
        </w:tc>
        <w:tc>
          <w:tcPr>
            <w:tcW w:type="dxa" w:w="2880"/>
          </w:tcPr>
          <w:p>
            <w:r/>
          </w:p>
        </w:tc>
      </w:tr>
      <w:tr>
        <w:tc>
          <w:tcPr>
            <w:tcW w:type="dxa" w:w="2880"/>
          </w:tcPr>
          <w:p>
            <w:r>
              <w:t>sehr wenig</w:t>
            </w:r>
          </w:p>
        </w:tc>
        <w:tc>
          <w:tcPr>
            <w:tcW w:type="dxa" w:w="2880"/>
          </w:tcPr>
          <w:p>
            <w:r>
              <w:t>unknown</w:t>
            </w:r>
          </w:p>
        </w:tc>
        <w:tc>
          <w:tcPr>
            <w:tcW w:type="dxa" w:w="2880"/>
          </w:tcPr>
          <w:p>
            <w:r/>
          </w:p>
        </w:tc>
      </w:tr>
      <w:tr>
        <w:tc>
          <w:tcPr>
            <w:tcW w:type="dxa" w:w="2880"/>
          </w:tcPr>
          <w:p>
            <w:r>
              <w:t>wenig</w:t>
            </w:r>
          </w:p>
        </w:tc>
        <w:tc>
          <w:tcPr>
            <w:tcW w:type="dxa" w:w="2880"/>
          </w:tcPr>
          <w:p>
            <w:r>
              <w:t>neutral</w:t>
            </w:r>
          </w:p>
        </w:tc>
        <w:tc>
          <w:tcPr>
            <w:tcW w:type="dxa" w:w="2880"/>
          </w:tcPr>
          <w:p>
            <w:r/>
          </w:p>
        </w:tc>
      </w:tr>
      <w:tr>
        <w:tc>
          <w:tcPr>
            <w:tcW w:type="dxa" w:w="2880"/>
          </w:tcPr>
          <w:p>
            <w:r>
              <w:t>wenig</w:t>
            </w:r>
          </w:p>
        </w:tc>
        <w:tc>
          <w:tcPr>
            <w:tcW w:type="dxa" w:w="2880"/>
          </w:tcPr>
          <w:p>
            <w:r>
              <w:t>neutral</w:t>
            </w:r>
          </w:p>
        </w:tc>
        <w:tc>
          <w:tcPr>
            <w:tcW w:type="dxa" w:w="2880"/>
          </w:tcPr>
          <w:p>
            <w:r/>
          </w:p>
        </w:tc>
      </w:tr>
      <w:tr>
        <w:tc>
          <w:tcPr>
            <w:tcW w:type="dxa" w:w="2880"/>
          </w:tcPr>
          <w:p>
            <w:r>
              <w:t>viel</w:t>
            </w:r>
          </w:p>
        </w:tc>
        <w:tc>
          <w:tcPr>
            <w:tcW w:type="dxa" w:w="2880"/>
          </w:tcPr>
          <w:p>
            <w:r>
              <w:t>neutral</w:t>
            </w:r>
          </w:p>
        </w:tc>
        <w:tc>
          <w:tcPr>
            <w:tcW w:type="dxa" w:w="2880"/>
          </w:tcPr>
          <w:p>
            <w:r/>
          </w:p>
        </w:tc>
      </w:tr>
      <w:tr>
        <w:tc>
          <w:tcPr>
            <w:tcW w:type="dxa" w:w="2880"/>
          </w:tcPr>
          <w:p>
            <w:r>
              <w:t>wenig</w:t>
            </w:r>
          </w:p>
        </w:tc>
        <w:tc>
          <w:tcPr>
            <w:tcW w:type="dxa" w:w="2880"/>
          </w:tcPr>
          <w:p>
            <w:r>
              <w:t>sehr gut</w:t>
            </w:r>
          </w:p>
        </w:tc>
        <w:tc>
          <w:tcPr>
            <w:tcW w:type="dxa" w:w="2880"/>
          </w:tcPr>
          <w:p>
            <w:r/>
          </w:p>
        </w:tc>
      </w:tr>
      <w:tr>
        <w:tc>
          <w:tcPr>
            <w:tcW w:type="dxa" w:w="2880"/>
          </w:tcPr>
          <w:p>
            <w:r>
              <w:t>wenig</w:t>
            </w:r>
          </w:p>
        </w:tc>
        <w:tc>
          <w:tcPr>
            <w:tcW w:type="dxa" w:w="2880"/>
          </w:tcPr>
          <w:p>
            <w:r>
              <w:t>neutral</w:t>
            </w:r>
          </w:p>
        </w:tc>
        <w:tc>
          <w:tcPr>
            <w:tcW w:type="dxa" w:w="2880"/>
          </w:tcPr>
          <w:p>
            <w:r/>
          </w:p>
        </w:tc>
      </w:tr>
      <w:tr>
        <w:tc>
          <w:tcPr>
            <w:tcW w:type="dxa" w:w="2880"/>
          </w:tcPr>
          <w:p>
            <w:r>
              <w:t>viel</w:t>
            </w:r>
          </w:p>
        </w:tc>
        <w:tc>
          <w:tcPr>
            <w:tcW w:type="dxa" w:w="2880"/>
          </w:tcPr>
          <w:p>
            <w:r>
              <w:t>neutral</w:t>
            </w:r>
          </w:p>
        </w:tc>
        <w:tc>
          <w:tcPr>
            <w:tcW w:type="dxa" w:w="2880"/>
          </w:tcPr>
          <w:p>
            <w:r/>
          </w:p>
        </w:tc>
      </w:tr>
      <w:tr>
        <w:tc>
          <w:tcPr>
            <w:tcW w:type="dxa" w:w="2880"/>
          </w:tcPr>
          <w:p>
            <w:r>
              <w:t>mittel</w:t>
            </w:r>
          </w:p>
        </w:tc>
        <w:tc>
          <w:tcPr>
            <w:tcW w:type="dxa" w:w="2880"/>
          </w:tcPr>
          <w:p>
            <w:r>
              <w:t>unknown</w:t>
            </w:r>
          </w:p>
        </w:tc>
        <w:tc>
          <w:tcPr>
            <w:tcW w:type="dxa" w:w="2880"/>
          </w:tcPr>
          <w:p>
            <w:r/>
          </w:p>
        </w:tc>
      </w:tr>
      <w:tr>
        <w:tc>
          <w:tcPr>
            <w:tcW w:type="dxa" w:w="2880"/>
          </w:tcPr>
          <w:p>
            <w:r>
              <w:t>mittel</w:t>
            </w:r>
          </w:p>
        </w:tc>
        <w:tc>
          <w:tcPr>
            <w:tcW w:type="dxa" w:w="2880"/>
          </w:tcPr>
          <w:p>
            <w:r>
              <w:t>gut</w:t>
            </w:r>
          </w:p>
        </w:tc>
        <w:tc>
          <w:tcPr>
            <w:tcW w:type="dxa" w:w="2880"/>
          </w:tcPr>
          <w:p>
            <w:r/>
          </w:p>
        </w:tc>
      </w:tr>
      <w:tr>
        <w:tc>
          <w:tcPr>
            <w:tcW w:type="dxa" w:w="2880"/>
          </w:tcPr>
          <w:p>
            <w:r>
              <w:t>sehr wenig</w:t>
            </w:r>
          </w:p>
        </w:tc>
        <w:tc>
          <w:tcPr>
            <w:tcW w:type="dxa" w:w="2880"/>
          </w:tcPr>
          <w:p>
            <w:r>
              <w:t>neutral</w:t>
            </w:r>
          </w:p>
        </w:tc>
        <w:tc>
          <w:tcPr>
            <w:tcW w:type="dxa" w:w="2880"/>
          </w:tcPr>
          <w:p>
            <w:r/>
          </w:p>
        </w:tc>
      </w:tr>
      <w:tr>
        <w:tc>
          <w:tcPr>
            <w:tcW w:type="dxa" w:w="2880"/>
          </w:tcPr>
          <w:p>
            <w:r>
              <w:t>wenig</w:t>
            </w:r>
          </w:p>
        </w:tc>
        <w:tc>
          <w:tcPr>
            <w:tcW w:type="dxa" w:w="2880"/>
          </w:tcPr>
          <w:p>
            <w:r>
              <w:t>schlecht</w:t>
            </w:r>
          </w:p>
        </w:tc>
        <w:tc>
          <w:tcPr>
            <w:tcW w:type="dxa" w:w="2880"/>
          </w:tcPr>
          <w:p>
            <w:r/>
          </w:p>
        </w:tc>
      </w:tr>
      <w:tr>
        <w:tc>
          <w:tcPr>
            <w:tcW w:type="dxa" w:w="2880"/>
          </w:tcPr>
          <w:p>
            <w:r>
              <w:t>mittel</w:t>
            </w:r>
          </w:p>
        </w:tc>
        <w:tc>
          <w:tcPr>
            <w:tcW w:type="dxa" w:w="2880"/>
          </w:tcPr>
          <w:p>
            <w:r>
              <w:t>schlecht</w:t>
            </w:r>
          </w:p>
        </w:tc>
        <w:tc>
          <w:tcPr>
            <w:tcW w:type="dxa" w:w="2880"/>
          </w:tcPr>
          <w:p>
            <w:r>
              <w:t>Das stimmt! Gibt es bisher Autos ohne KI, mit denen mobilitätseingeschränkte Personen fahren können? Die wären sicherer</w:t>
              <w:br/>
              <w:t>Gibt es Autos ohne KI für mobilitätseingeschränkte Menschen?</w:t>
              <w:br/>
              <w:t xml:space="preserve">Und wie steigt man dann aus dem Fahrzeug aus? 😂 </w:t>
              <w:br/>
              <w:t>Und wie steigt man dann aus dem Fahrzeug aus? 😂</w:t>
            </w:r>
          </w:p>
        </w:tc>
      </w:tr>
      <w:tr>
        <w:tc>
          <w:tcPr>
            <w:tcW w:type="dxa" w:w="2880"/>
          </w:tcPr>
          <w:p>
            <w:r>
              <w:t>mittel</w:t>
            </w:r>
          </w:p>
        </w:tc>
        <w:tc>
          <w:tcPr>
            <w:tcW w:type="dxa" w:w="2880"/>
          </w:tcPr>
          <w:p>
            <w:r>
              <w:t>neutral</w:t>
            </w:r>
          </w:p>
        </w:tc>
        <w:tc>
          <w:tcPr>
            <w:tcW w:type="dxa" w:w="2880"/>
          </w:tcPr>
          <w:p>
            <w:r/>
          </w:p>
        </w:tc>
      </w:tr>
      <w:tr>
        <w:tc>
          <w:tcPr>
            <w:tcW w:type="dxa" w:w="2880"/>
          </w:tcPr>
          <w:p>
            <w:r>
              <w:t>mittel</w:t>
            </w:r>
          </w:p>
        </w:tc>
        <w:tc>
          <w:tcPr>
            <w:tcW w:type="dxa" w:w="2880"/>
          </w:tcPr>
          <w:p>
            <w:r>
              <w:t>gut</w:t>
            </w:r>
          </w:p>
        </w:tc>
        <w:tc>
          <w:tcPr>
            <w:tcW w:type="dxa" w:w="2880"/>
          </w:tcPr>
          <w:p>
            <w:r/>
          </w:p>
        </w:tc>
      </w:tr>
      <w:tr>
        <w:tc>
          <w:tcPr>
            <w:tcW w:type="dxa" w:w="2880"/>
          </w:tcPr>
          <w:p>
            <w:r>
              <w:t>wenig</w:t>
            </w:r>
          </w:p>
        </w:tc>
        <w:tc>
          <w:tcPr>
            <w:tcW w:type="dxa" w:w="2880"/>
          </w:tcPr>
          <w:p>
            <w:r>
              <w:t>schlecht</w:t>
            </w:r>
          </w:p>
        </w:tc>
        <w:tc>
          <w:tcPr>
            <w:tcW w:type="dxa" w:w="2880"/>
          </w:tcPr>
          <w:p>
            <w:r>
              <w:t>Ich bin mir nicht sicher, was du meinst. Kannst du das anders formulieren?</w:t>
              <w:br/>
              <w:t>Ich bin mir nicht sicher, was du meinst. Kannst du das anders formulieren?</w:t>
              <w:br/>
              <w:t>11:51</w:t>
            </w:r>
          </w:p>
        </w:tc>
      </w:tr>
      <w:tr>
        <w:tc>
          <w:tcPr>
            <w:tcW w:type="dxa" w:w="2880"/>
          </w:tcPr>
          <w:p>
            <w:r>
              <w:t>mittel</w:t>
            </w:r>
          </w:p>
        </w:tc>
        <w:tc>
          <w:tcPr>
            <w:tcW w:type="dxa" w:w="2880"/>
          </w:tcPr>
          <w:p>
            <w:r>
              <w:t>gut</w:t>
            </w:r>
          </w:p>
        </w:tc>
        <w:tc>
          <w:tcPr>
            <w:tcW w:type="dxa" w:w="2880"/>
          </w:tcPr>
          <w:p>
            <w:r/>
          </w:p>
        </w:tc>
      </w:tr>
      <w:tr>
        <w:tc>
          <w:tcPr>
            <w:tcW w:type="dxa" w:w="2880"/>
          </w:tcPr>
          <w:p>
            <w:r>
              <w:t>mittel</w:t>
            </w:r>
          </w:p>
        </w:tc>
        <w:tc>
          <w:tcPr>
            <w:tcW w:type="dxa" w:w="2880"/>
          </w:tcPr>
          <w:p>
            <w:r>
              <w:t>schlecht</w:t>
            </w:r>
          </w:p>
        </w:tc>
        <w:tc>
          <w:tcPr>
            <w:tcW w:type="dxa" w:w="2880"/>
          </w:tcPr>
          <w:p>
            <w:r>
              <w:t>Das stimmt.</w:t>
              <w:br/>
              <w:t>Wieso könnte ein solcher Rechtsrahmen schwierig zu definieren sein?</w:t>
              <w:br/>
              <w:t>Ein Rechtsrahmen für KI im Straßenverkehr ist offensichtlich notwendig. Welche Probleme könnten im Zusammenhang mit neuen Gesetzen auftreten?</w:t>
              <w:br/>
              <w:t>Gesetze?</w:t>
              <w:br/>
              <w:t>Was meinst du mit Security-Problemen? Kannst du ein Beispiel geben?</w:t>
              <w:br/>
              <w:t>Kannst du das anders ausdrücken?</w:t>
              <w:br/>
              <w:t>Ist eine Einschränkung der Privatsphhäre nicht gerechtfertigt, wenn es darum geht Menschenleben zu retten?</w:t>
              <w:br/>
              <w:t>Kannst du mir noch weitere Argumente gegen AutoKI nennen?</w:t>
              <w:br/>
              <w:t>Warum ist Akzeptanz hier wichtig?</w:t>
            </w:r>
          </w:p>
        </w:tc>
      </w:tr>
      <w:tr>
        <w:tc>
          <w:tcPr>
            <w:tcW w:type="dxa" w:w="2880"/>
          </w:tcPr>
          <w:p>
            <w:r>
              <w:t>sehr viel</w:t>
            </w:r>
          </w:p>
        </w:tc>
        <w:tc>
          <w:tcPr>
            <w:tcW w:type="dxa" w:w="2880"/>
          </w:tcPr>
          <w:p>
            <w:r>
              <w:t>neutral</w:t>
            </w:r>
          </w:p>
        </w:tc>
        <w:tc>
          <w:tcPr>
            <w:tcW w:type="dxa" w:w="2880"/>
          </w:tcPr>
          <w:p>
            <w:r/>
          </w:p>
        </w:tc>
      </w:tr>
      <w:tr>
        <w:tc>
          <w:tcPr>
            <w:tcW w:type="dxa" w:w="2880"/>
          </w:tcPr>
          <w:p>
            <w:r>
              <w:t>mittel</w:t>
            </w:r>
          </w:p>
        </w:tc>
        <w:tc>
          <w:tcPr>
            <w:tcW w:type="dxa" w:w="2880"/>
          </w:tcPr>
          <w:p>
            <w:r>
              <w:t>schlecht</w:t>
            </w:r>
          </w:p>
        </w:tc>
        <w:tc>
          <w:tcPr>
            <w:tcW w:type="dxa" w:w="2880"/>
          </w:tcPr>
          <w:p>
            <w:r/>
          </w:p>
        </w:tc>
      </w:tr>
      <w:tr>
        <w:tc>
          <w:tcPr>
            <w:tcW w:type="dxa" w:w="2880"/>
          </w:tcPr>
          <w:p>
            <w:r>
              <w:t>wenig</w:t>
            </w:r>
          </w:p>
        </w:tc>
        <w:tc>
          <w:tcPr>
            <w:tcW w:type="dxa" w:w="2880"/>
          </w:tcPr>
          <w:p>
            <w:r>
              <w:t>unknown</w:t>
            </w:r>
          </w:p>
        </w:tc>
        <w:tc>
          <w:tcPr>
            <w:tcW w:type="dxa" w:w="2880"/>
          </w:tcPr>
          <w:p>
            <w:r/>
          </w:p>
        </w:tc>
      </w:tr>
      <w:tr>
        <w:tc>
          <w:tcPr>
            <w:tcW w:type="dxa" w:w="2880"/>
          </w:tcPr>
          <w:p>
            <w:r>
              <w:t>wenig</w:t>
            </w:r>
          </w:p>
        </w:tc>
        <w:tc>
          <w:tcPr>
            <w:tcW w:type="dxa" w:w="2880"/>
          </w:tcPr>
          <w:p>
            <w:r>
              <w:t>unknown</w:t>
            </w:r>
          </w:p>
        </w:tc>
        <w:tc>
          <w:tcPr>
            <w:tcW w:type="dxa" w:w="2880"/>
          </w:tcPr>
          <w:p>
            <w:r/>
          </w:p>
        </w:tc>
      </w:tr>
      <w:tr>
        <w:tc>
          <w:tcPr>
            <w:tcW w:type="dxa" w:w="2880"/>
          </w:tcPr>
          <w:p>
            <w:r>
              <w:t>wenig</w:t>
            </w:r>
          </w:p>
        </w:tc>
        <w:tc>
          <w:tcPr>
            <w:tcW w:type="dxa" w:w="2880"/>
          </w:tcPr>
          <w:p>
            <w:r>
              <w:t>neutral</w:t>
            </w:r>
          </w:p>
        </w:tc>
        <w:tc>
          <w:tcPr>
            <w:tcW w:type="dxa" w:w="2880"/>
          </w:tcPr>
          <w:p>
            <w:r>
              <w:t xml:space="preserve">Kann man die autoKI nicht auch damit füttern? </w:t>
            </w:r>
          </w:p>
        </w:tc>
      </w:tr>
      <w:tr>
        <w:tc>
          <w:tcPr>
            <w:tcW w:type="dxa" w:w="2880"/>
          </w:tcPr>
          <w:p>
            <w:r>
              <w:t>wenig</w:t>
            </w:r>
          </w:p>
        </w:tc>
        <w:tc>
          <w:tcPr>
            <w:tcW w:type="dxa" w:w="2880"/>
          </w:tcPr>
          <w:p>
            <w:r>
              <w:t>unknown</w:t>
            </w:r>
          </w:p>
        </w:tc>
        <w:tc>
          <w:tcPr>
            <w:tcW w:type="dxa" w:w="2880"/>
          </w:tcPr>
          <w:p>
            <w:r/>
          </w:p>
        </w:tc>
      </w:tr>
      <w:tr>
        <w:tc>
          <w:tcPr>
            <w:tcW w:type="dxa" w:w="2880"/>
          </w:tcPr>
          <w:p>
            <w:r>
              <w:t>mittel</w:t>
            </w:r>
          </w:p>
        </w:tc>
        <w:tc>
          <w:tcPr>
            <w:tcW w:type="dxa" w:w="2880"/>
          </w:tcPr>
          <w:p>
            <w:r>
              <w:t>sehr gut</w:t>
            </w:r>
          </w:p>
        </w:tc>
        <w:tc>
          <w:tcPr>
            <w:tcW w:type="dxa" w:w="2880"/>
          </w:tcPr>
          <w:p>
            <w:r/>
          </w:p>
        </w:tc>
      </w:tr>
      <w:tr>
        <w:tc>
          <w:tcPr>
            <w:tcW w:type="dxa" w:w="2880"/>
          </w:tcPr>
          <w:p>
            <w:r>
              <w:t>viel</w:t>
            </w:r>
          </w:p>
        </w:tc>
        <w:tc>
          <w:tcPr>
            <w:tcW w:type="dxa" w:w="2880"/>
          </w:tcPr>
          <w:p>
            <w:r>
              <w:t>sehr schlecht</w:t>
            </w:r>
          </w:p>
        </w:tc>
        <w:tc>
          <w:tcPr>
            <w:tcW w:type="dxa" w:w="2880"/>
          </w:tcPr>
          <w:p>
            <w:r>
              <w:t>Wie soll ich den meine Sätze ausdrücken das du irgendetwas verstehst?</w:t>
              <w:br/>
              <w:t>Nein, warum sollte es? KI ist dem Menschen bald in jedem Punkt überlegen, Fahrtzeiten würden sich eher verkürzen</w:t>
              <w:br/>
              <w:t>Nein, warum sollte es? Diese Aussage ist falsch, man kann anonymisiert daten über fahrtweg austauschen ohne gesamte fahrpläne freizugeben</w:t>
              <w:br/>
              <w:t>?</w:t>
            </w:r>
          </w:p>
        </w:tc>
      </w:tr>
      <w:tr>
        <w:tc>
          <w:tcPr>
            <w:tcW w:type="dxa" w:w="2880"/>
          </w:tcPr>
          <w:p>
            <w:r>
              <w:t>mittel</w:t>
            </w:r>
          </w:p>
        </w:tc>
        <w:tc>
          <w:tcPr>
            <w:tcW w:type="dxa" w:w="2880"/>
          </w:tcPr>
          <w:p>
            <w:r>
              <w:t>schlecht</w:t>
            </w:r>
          </w:p>
        </w:tc>
        <w:tc>
          <w:tcPr>
            <w:tcW w:type="dxa" w:w="2880"/>
          </w:tcPr>
          <w:p>
            <w:r>
              <w:t>Hallo wie geht es dir?</w:t>
            </w:r>
          </w:p>
        </w:tc>
      </w:tr>
      <w:tr>
        <w:tc>
          <w:tcPr>
            <w:tcW w:type="dxa" w:w="2880"/>
          </w:tcPr>
          <w:p>
            <w:r>
              <w:t>mittel</w:t>
            </w:r>
          </w:p>
        </w:tc>
        <w:tc>
          <w:tcPr>
            <w:tcW w:type="dxa" w:w="2880"/>
          </w:tcPr>
          <w:p>
            <w:r>
              <w:t>gut</w:t>
            </w:r>
          </w:p>
        </w:tc>
        <w:tc>
          <w:tcPr>
            <w:tcW w:type="dxa" w:w="2880"/>
          </w:tcPr>
          <w:p>
            <w:r/>
          </w:p>
        </w:tc>
      </w:tr>
      <w:tr>
        <w:tc>
          <w:tcPr>
            <w:tcW w:type="dxa" w:w="2880"/>
          </w:tcPr>
          <w:p>
            <w:r>
              <w:t>viel</w:t>
            </w:r>
          </w:p>
        </w:tc>
        <w:tc>
          <w:tcPr>
            <w:tcW w:type="dxa" w:w="2880"/>
          </w:tcPr>
          <w:p>
            <w:r>
              <w:t>schlecht</w:t>
            </w:r>
          </w:p>
        </w:tc>
        <w:tc>
          <w:tcPr>
            <w:tcW w:type="dxa" w:w="2880"/>
          </w:tcPr>
          <w:p>
            <w:r>
              <w:t>Autofahrer sind darin aber doch nicht unbedingt besser, oder?</w:t>
              <w:br/>
              <w:t>Aber geht das nicht auch mit normalen Autos?</w:t>
            </w:r>
          </w:p>
        </w:tc>
      </w:tr>
      <w:tr>
        <w:tc>
          <w:tcPr>
            <w:tcW w:type="dxa" w:w="2880"/>
          </w:tcPr>
          <w:p>
            <w:r>
              <w:t>wenig</w:t>
            </w:r>
          </w:p>
        </w:tc>
        <w:tc>
          <w:tcPr>
            <w:tcW w:type="dxa" w:w="2880"/>
          </w:tcPr>
          <w:p>
            <w:r>
              <w:t>sehr gut</w:t>
            </w:r>
          </w:p>
        </w:tc>
        <w:tc>
          <w:tcPr>
            <w:tcW w:type="dxa" w:w="2880"/>
          </w:tcPr>
          <w:p>
            <w:r>
              <w:t xml:space="preserve"> Aber wer wird bei einem Unfall zur Verantwortung gezogen?</w:t>
              <w:br/>
              <w:t xml:space="preserve"> Wer ist verantwortlich bei einem Unfall?</w:t>
              <w:br/>
              <w:t xml:space="preserve"> Was ist, wenn die KI einen Unfall verursacht?</w:t>
              <w:br/>
              <w:t xml:space="preserve"> Aber so etwas kann doch trotzdem passieren?</w:t>
              <w:br/>
              <w:t>Aber wenn ein technischer Defekt auftritt?</w:t>
            </w:r>
          </w:p>
        </w:tc>
      </w:tr>
      <w:tr>
        <w:tc>
          <w:tcPr>
            <w:tcW w:type="dxa" w:w="2880"/>
          </w:tcPr>
          <w:p>
            <w:r>
              <w:t>wenig</w:t>
            </w:r>
          </w:p>
        </w:tc>
        <w:tc>
          <w:tcPr>
            <w:tcW w:type="dxa" w:w="2880"/>
          </w:tcPr>
          <w:p>
            <w:r>
              <w:t>neutral</w:t>
            </w:r>
          </w:p>
        </w:tc>
        <w:tc>
          <w:tcPr>
            <w:tcW w:type="dxa" w:w="2880"/>
          </w:tcPr>
          <w:p>
            <w:r/>
          </w:p>
        </w:tc>
      </w:tr>
      <w:tr>
        <w:tc>
          <w:tcPr>
            <w:tcW w:type="dxa" w:w="2880"/>
          </w:tcPr>
          <w:p>
            <w:r>
              <w:t>wenig</w:t>
            </w:r>
          </w:p>
        </w:tc>
        <w:tc>
          <w:tcPr>
            <w:tcW w:type="dxa" w:w="2880"/>
          </w:tcPr>
          <w:p>
            <w:r>
              <w:t>neutral</w:t>
            </w:r>
          </w:p>
        </w:tc>
        <w:tc>
          <w:tcPr>
            <w:tcW w:type="dxa" w:w="2880"/>
          </w:tcPr>
          <w:p>
            <w:r/>
          </w:p>
        </w:tc>
      </w:tr>
      <w:tr>
        <w:tc>
          <w:tcPr>
            <w:tcW w:type="dxa" w:w="2880"/>
          </w:tcPr>
          <w:p>
            <w:r>
              <w:t>mittel</w:t>
            </w:r>
          </w:p>
        </w:tc>
        <w:tc>
          <w:tcPr>
            <w:tcW w:type="dxa" w:w="2880"/>
          </w:tcPr>
          <w:p>
            <w:r>
              <w:t>unknown</w:t>
            </w:r>
          </w:p>
        </w:tc>
        <w:tc>
          <w:tcPr>
            <w:tcW w:type="dxa" w:w="2880"/>
          </w:tcPr>
          <w:p>
            <w:r/>
          </w:p>
        </w:tc>
      </w:tr>
      <w:tr>
        <w:tc>
          <w:tcPr>
            <w:tcW w:type="dxa" w:w="2880"/>
          </w:tcPr>
          <w:p>
            <w:r>
              <w:t>mittel</w:t>
            </w:r>
          </w:p>
        </w:tc>
        <w:tc>
          <w:tcPr>
            <w:tcW w:type="dxa" w:w="2880"/>
          </w:tcPr>
          <w:p>
            <w:r>
              <w:t>neutral</w:t>
            </w:r>
          </w:p>
        </w:tc>
        <w:tc>
          <w:tcPr>
            <w:tcW w:type="dxa" w:w="2880"/>
          </w:tcPr>
          <w:p>
            <w:r/>
          </w:p>
        </w:tc>
      </w:tr>
      <w:tr>
        <w:tc>
          <w:tcPr>
            <w:tcW w:type="dxa" w:w="2880"/>
          </w:tcPr>
          <w:p>
            <w:r>
              <w:t>viel</w:t>
            </w:r>
          </w:p>
        </w:tc>
        <w:tc>
          <w:tcPr>
            <w:tcW w:type="dxa" w:w="2880"/>
          </w:tcPr>
          <w:p>
            <w:r>
              <w:t>unknown</w:t>
            </w:r>
          </w:p>
        </w:tc>
        <w:tc>
          <w:tcPr>
            <w:tcW w:type="dxa" w:w="2880"/>
          </w:tcPr>
          <w:p>
            <w:r/>
          </w:p>
        </w:tc>
      </w:tr>
      <w:tr>
        <w:tc>
          <w:tcPr>
            <w:tcW w:type="dxa" w:w="2880"/>
          </w:tcPr>
          <w:p>
            <w:r>
              <w:t>sehr wenig</w:t>
            </w:r>
          </w:p>
        </w:tc>
        <w:tc>
          <w:tcPr>
            <w:tcW w:type="dxa" w:w="2880"/>
          </w:tcPr>
          <w:p>
            <w:r>
              <w:t>gut</w:t>
            </w:r>
          </w:p>
        </w:tc>
        <w:tc>
          <w:tcPr>
            <w:tcW w:type="dxa" w:w="2880"/>
          </w:tcPr>
          <w:p>
            <w:r/>
          </w:p>
        </w:tc>
      </w:tr>
      <w:tr>
        <w:tc>
          <w:tcPr>
            <w:tcW w:type="dxa" w:w="2880"/>
          </w:tcPr>
          <w:p>
            <w:r>
              <w:t>wenig</w:t>
            </w:r>
          </w:p>
        </w:tc>
        <w:tc>
          <w:tcPr>
            <w:tcW w:type="dxa" w:w="2880"/>
          </w:tcPr>
          <w:p>
            <w:r>
              <w:t>schlecht</w:t>
            </w:r>
          </w:p>
        </w:tc>
        <w:tc>
          <w:tcPr>
            <w:tcW w:type="dxa" w:w="2880"/>
          </w:tcPr>
          <w:p>
            <w:r/>
          </w:p>
        </w:tc>
      </w:tr>
      <w:tr>
        <w:tc>
          <w:tcPr>
            <w:tcW w:type="dxa" w:w="2880"/>
          </w:tcPr>
          <w:p>
            <w:r>
              <w:t>mittel</w:t>
            </w:r>
          </w:p>
        </w:tc>
        <w:tc>
          <w:tcPr>
            <w:tcW w:type="dxa" w:w="2880"/>
          </w:tcPr>
          <w:p>
            <w:r>
              <w:t>unknown</w:t>
            </w:r>
          </w:p>
        </w:tc>
        <w:tc>
          <w:tcPr>
            <w:tcW w:type="dxa" w:w="2880"/>
          </w:tcPr>
          <w:p>
            <w:r/>
          </w:p>
        </w:tc>
      </w:tr>
      <w:tr>
        <w:tc>
          <w:tcPr>
            <w:tcW w:type="dxa" w:w="2880"/>
          </w:tcPr>
          <w:p>
            <w:r>
              <w:t>mittel</w:t>
            </w:r>
          </w:p>
        </w:tc>
        <w:tc>
          <w:tcPr>
            <w:tcW w:type="dxa" w:w="2880"/>
          </w:tcPr>
          <w:p>
            <w:r>
              <w:t>sehr schlecht</w:t>
            </w:r>
          </w:p>
        </w:tc>
        <w:tc>
          <w:tcPr>
            <w:tcW w:type="dxa" w:w="2880"/>
          </w:tcPr>
          <w:p>
            <w:r/>
          </w:p>
        </w:tc>
      </w:tr>
      <w:tr>
        <w:tc>
          <w:tcPr>
            <w:tcW w:type="dxa" w:w="2880"/>
          </w:tcPr>
          <w:p>
            <w:r>
              <w:t>wenig</w:t>
            </w:r>
          </w:p>
        </w:tc>
        <w:tc>
          <w:tcPr>
            <w:tcW w:type="dxa" w:w="2880"/>
          </w:tcPr>
          <w:p>
            <w:r>
              <w:t>schlecht</w:t>
            </w:r>
          </w:p>
        </w:tc>
        <w:tc>
          <w:tcPr>
            <w:tcW w:type="dxa" w:w="2880"/>
          </w:tcPr>
          <w:p>
            <w:r/>
          </w:p>
        </w:tc>
      </w:tr>
      <w:tr>
        <w:tc>
          <w:tcPr>
            <w:tcW w:type="dxa" w:w="2880"/>
          </w:tcPr>
          <w:p>
            <w:r>
              <w:t>mittel</w:t>
            </w:r>
          </w:p>
        </w:tc>
        <w:tc>
          <w:tcPr>
            <w:tcW w:type="dxa" w:w="2880"/>
          </w:tcPr>
          <w:p>
            <w:r>
              <w:t>neutral</w:t>
            </w:r>
          </w:p>
        </w:tc>
        <w:tc>
          <w:tcPr>
            <w:tcW w:type="dxa" w:w="2880"/>
          </w:tcPr>
          <w:p>
            <w:r/>
          </w:p>
        </w:tc>
      </w:tr>
      <w:tr>
        <w:tc>
          <w:tcPr>
            <w:tcW w:type="dxa" w:w="2880"/>
          </w:tcPr>
          <w:p>
            <w:r>
              <w:t>mittel</w:t>
            </w:r>
          </w:p>
        </w:tc>
        <w:tc>
          <w:tcPr>
            <w:tcW w:type="dxa" w:w="2880"/>
          </w:tcPr>
          <w:p>
            <w:r>
              <w:t>schlecht</w:t>
            </w:r>
          </w:p>
        </w:tc>
        <w:tc>
          <w:tcPr>
            <w:tcW w:type="dxa" w:w="2880"/>
          </w:tcPr>
          <w:p>
            <w:r/>
          </w:p>
        </w:tc>
      </w:tr>
      <w:tr>
        <w:tc>
          <w:tcPr>
            <w:tcW w:type="dxa" w:w="2880"/>
          </w:tcPr>
          <w:p>
            <w:r>
              <w:t>mittel</w:t>
            </w:r>
          </w:p>
        </w:tc>
        <w:tc>
          <w:tcPr>
            <w:tcW w:type="dxa" w:w="2880"/>
          </w:tcPr>
          <w:p>
            <w:r>
              <w:t>neutral</w:t>
            </w:r>
          </w:p>
        </w:tc>
        <w:tc>
          <w:tcPr>
            <w:tcW w:type="dxa" w:w="2880"/>
          </w:tcPr>
          <w:p>
            <w:r>
              <w:t xml:space="preserve">Das ist wahr , aber sollte man deswegen den Fortschritt stoppen? Ich denke wenn man in kleinen schritten die Menschen daran gewöhnt ist alles möglich </w:t>
            </w:r>
          </w:p>
        </w:tc>
      </w:tr>
      <w:tr>
        <w:tc>
          <w:tcPr>
            <w:tcW w:type="dxa" w:w="2880"/>
          </w:tcPr>
          <w:p>
            <w:r>
              <w:t>mittel</w:t>
            </w:r>
          </w:p>
        </w:tc>
        <w:tc>
          <w:tcPr>
            <w:tcW w:type="dxa" w:w="2880"/>
          </w:tcPr>
          <w:p>
            <w:r>
              <w:t>neutral</w:t>
            </w:r>
          </w:p>
        </w:tc>
        <w:tc>
          <w:tcPr>
            <w:tcW w:type="dxa" w:w="2880"/>
          </w:tcPr>
          <w:p>
            <w:r>
              <w:t>Wen kann man bei Versagen der KI zu Rechenschaft ziehen?</w:t>
              <w:br/>
              <w:t>Aber schätzt man die Teilhabe mobilitätseingeschränkter Gruppen höher ein als die Frage nach der Verantwortung bei einem Unfall?</w:t>
            </w:r>
          </w:p>
        </w:tc>
      </w:tr>
      <w:tr>
        <w:tc>
          <w:tcPr>
            <w:tcW w:type="dxa" w:w="2880"/>
          </w:tcPr>
          <w:p>
            <w:r>
              <w:t>sehr wenig</w:t>
            </w:r>
          </w:p>
        </w:tc>
        <w:tc>
          <w:tcPr>
            <w:tcW w:type="dxa" w:w="2880"/>
          </w:tcPr>
          <w:p>
            <w:r>
              <w:t>unknown</w:t>
            </w:r>
          </w:p>
        </w:tc>
        <w:tc>
          <w:tcPr>
            <w:tcW w:type="dxa" w:w="2880"/>
          </w:tcPr>
          <w:p>
            <w:r/>
          </w:p>
        </w:tc>
      </w:tr>
      <w:tr>
        <w:tc>
          <w:tcPr>
            <w:tcW w:type="dxa" w:w="2880"/>
          </w:tcPr>
          <w:p>
            <w:r>
              <w:t>mittel</w:t>
            </w:r>
          </w:p>
        </w:tc>
        <w:tc>
          <w:tcPr>
            <w:tcW w:type="dxa" w:w="2880"/>
          </w:tcPr>
          <w:p>
            <w:r>
              <w:t>unknown</w:t>
            </w:r>
          </w:p>
        </w:tc>
        <w:tc>
          <w:tcPr>
            <w:tcW w:type="dxa" w:w="2880"/>
          </w:tcPr>
          <w:p>
            <w:r/>
          </w:p>
        </w:tc>
      </w:tr>
      <w:tr>
        <w:tc>
          <w:tcPr>
            <w:tcW w:type="dxa" w:w="2880"/>
          </w:tcPr>
          <w:p>
            <w:r>
              <w:t>mittel</w:t>
            </w:r>
          </w:p>
        </w:tc>
        <w:tc>
          <w:tcPr>
            <w:tcW w:type="dxa" w:w="2880"/>
          </w:tcPr>
          <w:p>
            <w:r>
              <w:t>neutral</w:t>
            </w:r>
          </w:p>
        </w:tc>
        <w:tc>
          <w:tcPr>
            <w:tcW w:type="dxa" w:w="2880"/>
          </w:tcPr>
          <w:p>
            <w:r/>
          </w:p>
        </w:tc>
      </w:tr>
      <w:tr>
        <w:tc>
          <w:tcPr>
            <w:tcW w:type="dxa" w:w="2880"/>
          </w:tcPr>
          <w:p>
            <w:r>
              <w:t>mittel</w:t>
            </w:r>
          </w:p>
        </w:tc>
        <w:tc>
          <w:tcPr>
            <w:tcW w:type="dxa" w:w="2880"/>
          </w:tcPr>
          <w:p>
            <w:r>
              <w:t>neutral</w:t>
            </w:r>
          </w:p>
        </w:tc>
        <w:tc>
          <w:tcPr>
            <w:tcW w:type="dxa" w:w="2880"/>
          </w:tcPr>
          <w:p>
            <w:r>
              <w:t>Aber wenn es nur noch AutoKI geben würde ?</w:t>
            </w:r>
          </w:p>
        </w:tc>
      </w:tr>
      <w:tr>
        <w:tc>
          <w:tcPr>
            <w:tcW w:type="dxa" w:w="2880"/>
          </w:tcPr>
          <w:p>
            <w:r>
              <w:t>viel</w:t>
            </w:r>
          </w:p>
        </w:tc>
        <w:tc>
          <w:tcPr>
            <w:tcW w:type="dxa" w:w="2880"/>
          </w:tcPr>
          <w:p>
            <w:r>
              <w:t>gut</w:t>
            </w:r>
          </w:p>
        </w:tc>
        <w:tc>
          <w:tcPr>
            <w:tcW w:type="dxa" w:w="2880"/>
          </w:tcPr>
          <w:p>
            <w:r/>
          </w:p>
        </w:tc>
      </w:tr>
      <w:tr>
        <w:tc>
          <w:tcPr>
            <w:tcW w:type="dxa" w:w="2880"/>
          </w:tcPr>
          <w:p>
            <w:r>
              <w:t>wenig</w:t>
            </w:r>
          </w:p>
        </w:tc>
        <w:tc>
          <w:tcPr>
            <w:tcW w:type="dxa" w:w="2880"/>
          </w:tcPr>
          <w:p>
            <w:r>
              <w:t>gut</w:t>
            </w:r>
          </w:p>
        </w:tc>
        <w:tc>
          <w:tcPr>
            <w:tcW w:type="dxa" w:w="2880"/>
          </w:tcPr>
          <w:p>
            <w:r/>
          </w:p>
        </w:tc>
      </w:tr>
      <w:tr>
        <w:tc>
          <w:tcPr>
            <w:tcW w:type="dxa" w:w="2880"/>
          </w:tcPr>
          <w:p>
            <w:r>
              <w:t>wenig</w:t>
            </w:r>
          </w:p>
        </w:tc>
        <w:tc>
          <w:tcPr>
            <w:tcW w:type="dxa" w:w="2880"/>
          </w:tcPr>
          <w:p>
            <w:r>
              <w:t>schlecht</w:t>
            </w:r>
          </w:p>
        </w:tc>
        <w:tc>
          <w:tcPr>
            <w:tcW w:type="dxa" w:w="2880"/>
          </w:tcPr>
          <w:p>
            <w:r/>
          </w:p>
        </w:tc>
      </w:tr>
      <w:tr>
        <w:tc>
          <w:tcPr>
            <w:tcW w:type="dxa" w:w="2880"/>
          </w:tcPr>
          <w:p>
            <w:r>
              <w:t>sehr wenig</w:t>
            </w:r>
          </w:p>
        </w:tc>
        <w:tc>
          <w:tcPr>
            <w:tcW w:type="dxa" w:w="2880"/>
          </w:tcPr>
          <w:p>
            <w:r>
              <w:t>gut</w:t>
            </w:r>
          </w:p>
        </w:tc>
        <w:tc>
          <w:tcPr>
            <w:tcW w:type="dxa" w:w="2880"/>
          </w:tcPr>
          <w:p>
            <w:r/>
          </w:p>
        </w:tc>
      </w:tr>
      <w:tr>
        <w:tc>
          <w:tcPr>
            <w:tcW w:type="dxa" w:w="2880"/>
          </w:tcPr>
          <w:p>
            <w:r>
              <w:t>wenig</w:t>
            </w:r>
          </w:p>
        </w:tc>
        <w:tc>
          <w:tcPr>
            <w:tcW w:type="dxa" w:w="2880"/>
          </w:tcPr>
          <w:p>
            <w:r>
              <w:t>schlecht</w:t>
            </w:r>
          </w:p>
        </w:tc>
        <w:tc>
          <w:tcPr>
            <w:tcW w:type="dxa" w:w="2880"/>
          </w:tcPr>
          <w:p>
            <w:r/>
          </w:p>
        </w:tc>
      </w:tr>
      <w:tr>
        <w:tc>
          <w:tcPr>
            <w:tcW w:type="dxa" w:w="2880"/>
          </w:tcPr>
          <w:p>
            <w:r>
              <w:t>viel</w:t>
            </w:r>
          </w:p>
        </w:tc>
        <w:tc>
          <w:tcPr>
            <w:tcW w:type="dxa" w:w="2880"/>
          </w:tcPr>
          <w:p>
            <w:r>
              <w:t>neutral</w:t>
            </w:r>
          </w:p>
        </w:tc>
        <w:tc>
          <w:tcPr>
            <w:tcW w:type="dxa" w:w="2880"/>
          </w:tcPr>
          <w:p>
            <w:r>
              <w:t>Würdest du im schlimmsten Fall einen Menschen überfahren?</w:t>
              <w:br/>
              <w:t>Würdest du eher 10 Omas oder ein kleines Kind überfahren?</w:t>
              <w:br/>
              <w:t>Gibt es bestimme Personengruppen die du bevorzugst?</w:t>
            </w:r>
          </w:p>
        </w:tc>
      </w:tr>
      <w:tr>
        <w:tc>
          <w:tcPr>
            <w:tcW w:type="dxa" w:w="2880"/>
          </w:tcPr>
          <w:p>
            <w:r>
              <w:t>mittel</w:t>
            </w:r>
          </w:p>
        </w:tc>
        <w:tc>
          <w:tcPr>
            <w:tcW w:type="dxa" w:w="2880"/>
          </w:tcPr>
          <w:p>
            <w:r>
              <w:t>unknown</w:t>
            </w:r>
          </w:p>
        </w:tc>
        <w:tc>
          <w:tcPr>
            <w:tcW w:type="dxa" w:w="2880"/>
          </w:tcPr>
          <w:p>
            <w:r>
              <w:t>Wie entscheidet die KI, wer bei einem Unfall verletzt wird?</w:t>
              <w:br/>
              <w:t>Wenn eine Person verletzt werden muss, nach welchen Kriterien wird entschieden?</w:t>
            </w:r>
          </w:p>
        </w:tc>
      </w:tr>
      <w:tr>
        <w:tc>
          <w:tcPr>
            <w:tcW w:type="dxa" w:w="2880"/>
          </w:tcPr>
          <w:p>
            <w:r>
              <w:t>wenig</w:t>
            </w:r>
          </w:p>
        </w:tc>
        <w:tc>
          <w:tcPr>
            <w:tcW w:type="dxa" w:w="2880"/>
          </w:tcPr>
          <w:p>
            <w:r>
              <w:t>schlecht</w:t>
            </w:r>
          </w:p>
        </w:tc>
        <w:tc>
          <w:tcPr>
            <w:tcW w:type="dxa" w:w="2880"/>
          </w:tcPr>
          <w:p>
            <w:r>
              <w:t xml:space="preserve">Da hast recht. Aber was passiert, wenn es zu einem Technischen Ausfall kommt? </w:t>
              <w:br/>
              <w:t>Aber vielleicht haben die Menschen das Gefühl überwacht zu werden?</w:t>
            </w:r>
          </w:p>
        </w:tc>
      </w:tr>
      <w:tr>
        <w:tc>
          <w:tcPr>
            <w:tcW w:type="dxa" w:w="2880"/>
          </w:tcPr>
          <w:p>
            <w:r>
              <w:t>wenig</w:t>
            </w:r>
          </w:p>
        </w:tc>
        <w:tc>
          <w:tcPr>
            <w:tcW w:type="dxa" w:w="2880"/>
          </w:tcPr>
          <w:p>
            <w:r>
              <w:t>gut</w:t>
            </w:r>
          </w:p>
        </w:tc>
        <w:tc>
          <w:tcPr>
            <w:tcW w:type="dxa" w:w="2880"/>
          </w:tcPr>
          <w:p>
            <w:r>
              <w:t>Stimmt. Und wer haftet im Falle eines Unfalls? Die KI kann ja schlecht die Haftung übernehmen</w:t>
            </w:r>
          </w:p>
        </w:tc>
      </w:tr>
      <w:tr>
        <w:tc>
          <w:tcPr>
            <w:tcW w:type="dxa" w:w="2880"/>
          </w:tcPr>
          <w:p>
            <w:r>
              <w:t>wenig</w:t>
            </w:r>
          </w:p>
        </w:tc>
        <w:tc>
          <w:tcPr>
            <w:tcW w:type="dxa" w:w="2880"/>
          </w:tcPr>
          <w:p>
            <w:r>
              <w:t>gut</w:t>
            </w:r>
          </w:p>
        </w:tc>
        <w:tc>
          <w:tcPr>
            <w:tcW w:type="dxa" w:w="2880"/>
          </w:tcPr>
          <w:p>
            <w:r/>
          </w:p>
        </w:tc>
      </w:tr>
      <w:tr>
        <w:tc>
          <w:tcPr>
            <w:tcW w:type="dxa" w:w="2880"/>
          </w:tcPr>
          <w:p>
            <w:r>
              <w:t>mittel</w:t>
            </w:r>
          </w:p>
        </w:tc>
        <w:tc>
          <w:tcPr>
            <w:tcW w:type="dxa" w:w="2880"/>
          </w:tcPr>
          <w:p>
            <w:r>
              <w:t>sehr schlecht</w:t>
            </w:r>
          </w:p>
        </w:tc>
        <w:tc>
          <w:tcPr>
            <w:tcW w:type="dxa" w:w="2880"/>
          </w:tcPr>
          <w:p>
            <w:r/>
          </w:p>
        </w:tc>
      </w:tr>
      <w:tr>
        <w:tc>
          <w:tcPr>
            <w:tcW w:type="dxa" w:w="2880"/>
          </w:tcPr>
          <w:p>
            <w:r>
              <w:t>wenig</w:t>
            </w:r>
          </w:p>
        </w:tc>
        <w:tc>
          <w:tcPr>
            <w:tcW w:type="dxa" w:w="2880"/>
          </w:tcPr>
          <w:p>
            <w:r>
              <w:t>neutral</w:t>
            </w:r>
          </w:p>
        </w:tc>
        <w:tc>
          <w:tcPr>
            <w:tcW w:type="dxa" w:w="2880"/>
          </w:tcPr>
          <w:p>
            <w:r>
              <w:t xml:space="preserve">Ja das mag sein aber könnte man sie nicht hacken? </w:t>
            </w:r>
          </w:p>
        </w:tc>
      </w:tr>
      <w:tr>
        <w:tc>
          <w:tcPr>
            <w:tcW w:type="dxa" w:w="2880"/>
          </w:tcPr>
          <w:p>
            <w:r>
              <w:t>viel</w:t>
            </w:r>
          </w:p>
        </w:tc>
        <w:tc>
          <w:tcPr>
            <w:tcW w:type="dxa" w:w="2880"/>
          </w:tcPr>
          <w:p>
            <w:r>
              <w:t>unknown</w:t>
            </w:r>
          </w:p>
        </w:tc>
        <w:tc>
          <w:tcPr>
            <w:tcW w:type="dxa" w:w="2880"/>
          </w:tcPr>
          <w:p>
            <w:r/>
          </w:p>
        </w:tc>
      </w:tr>
      <w:tr>
        <w:tc>
          <w:tcPr>
            <w:tcW w:type="dxa" w:w="2880"/>
          </w:tcPr>
          <w:p>
            <w:r>
              <w:t>mittel</w:t>
            </w:r>
          </w:p>
        </w:tc>
        <w:tc>
          <w:tcPr>
            <w:tcW w:type="dxa" w:w="2880"/>
          </w:tcPr>
          <w:p>
            <w:r>
              <w:t>gut</w:t>
            </w:r>
          </w:p>
        </w:tc>
        <w:tc>
          <w:tcPr>
            <w:tcW w:type="dxa" w:w="2880"/>
          </w:tcPr>
          <w:p>
            <w:r>
              <w:t>Was, wenn sich die KI verfährt?</w:t>
              <w:br/>
              <w:t>Man kann dann während dem fahren schlafen, oder?</w:t>
              <w:br/>
              <w:t>Wer haftet bei einem Unfall?</w:t>
            </w:r>
          </w:p>
        </w:tc>
      </w:tr>
      <w:tr>
        <w:tc>
          <w:tcPr>
            <w:tcW w:type="dxa" w:w="2880"/>
          </w:tcPr>
          <w:p>
            <w:r>
              <w:t>viel</w:t>
            </w:r>
          </w:p>
        </w:tc>
        <w:tc>
          <w:tcPr>
            <w:tcW w:type="dxa" w:w="2880"/>
          </w:tcPr>
          <w:p>
            <w:r>
              <w:t>sehr schlecht</w:t>
            </w:r>
          </w:p>
        </w:tc>
        <w:tc>
          <w:tcPr>
            <w:tcW w:type="dxa" w:w="2880"/>
          </w:tcPr>
          <w:p>
            <w:r>
              <w:t>welche soziale Probleme?</w:t>
            </w:r>
          </w:p>
        </w:tc>
      </w:tr>
      <w:tr>
        <w:tc>
          <w:tcPr>
            <w:tcW w:type="dxa" w:w="2880"/>
          </w:tcPr>
          <w:p>
            <w:r>
              <w:t>mittel</w:t>
            </w:r>
          </w:p>
        </w:tc>
        <w:tc>
          <w:tcPr>
            <w:tcW w:type="dxa" w:w="2880"/>
          </w:tcPr>
          <w:p>
            <w:r>
              <w:t>gut</w:t>
            </w:r>
          </w:p>
        </w:tc>
        <w:tc>
          <w:tcPr>
            <w:tcW w:type="dxa" w:w="2880"/>
          </w:tcPr>
          <w:p>
            <w:r/>
          </w:p>
        </w:tc>
      </w:tr>
      <w:tr>
        <w:tc>
          <w:tcPr>
            <w:tcW w:type="dxa" w:w="2880"/>
          </w:tcPr>
          <w:p>
            <w:r>
              <w:t>sehr viel</w:t>
            </w:r>
          </w:p>
        </w:tc>
        <w:tc>
          <w:tcPr>
            <w:tcW w:type="dxa" w:w="2880"/>
          </w:tcPr>
          <w:p>
            <w:r>
              <w:t>neutral</w:t>
            </w:r>
          </w:p>
        </w:tc>
        <w:tc>
          <w:tcPr>
            <w:tcW w:type="dxa" w:w="2880"/>
          </w:tcPr>
          <w:p>
            <w:r/>
          </w:p>
        </w:tc>
      </w:tr>
      <w:tr>
        <w:tc>
          <w:tcPr>
            <w:tcW w:type="dxa" w:w="2880"/>
          </w:tcPr>
          <w:p>
            <w:r>
              <w:t>wenig</w:t>
            </w:r>
          </w:p>
        </w:tc>
        <w:tc>
          <w:tcPr>
            <w:tcW w:type="dxa" w:w="2880"/>
          </w:tcPr>
          <w:p>
            <w:r>
              <w:t>neutral</w:t>
            </w:r>
          </w:p>
        </w:tc>
        <w:tc>
          <w:tcPr>
            <w:tcW w:type="dxa" w:w="2880"/>
          </w:tcPr>
          <w:p>
            <w:r/>
          </w:p>
        </w:tc>
      </w:tr>
      <w:tr>
        <w:tc>
          <w:tcPr>
            <w:tcW w:type="dxa" w:w="2880"/>
          </w:tcPr>
          <w:p>
            <w:r>
              <w:t>sehr wenig</w:t>
            </w:r>
          </w:p>
        </w:tc>
        <w:tc>
          <w:tcPr>
            <w:tcW w:type="dxa" w:w="2880"/>
          </w:tcPr>
          <w:p>
            <w:r>
              <w:t>neutral</w:t>
            </w:r>
          </w:p>
        </w:tc>
        <w:tc>
          <w:tcPr>
            <w:tcW w:type="dxa" w:w="2880"/>
          </w:tcPr>
          <w:p>
            <w:r/>
          </w:p>
        </w:tc>
      </w:tr>
      <w:tr>
        <w:tc>
          <w:tcPr>
            <w:tcW w:type="dxa" w:w="2880"/>
          </w:tcPr>
          <w:p>
            <w:r>
              <w:t>mittel</w:t>
            </w:r>
          </w:p>
        </w:tc>
        <w:tc>
          <w:tcPr>
            <w:tcW w:type="dxa" w:w="2880"/>
          </w:tcPr>
          <w:p>
            <w:r>
              <w:t>neutral</w:t>
            </w:r>
          </w:p>
        </w:tc>
        <w:tc>
          <w:tcPr>
            <w:tcW w:type="dxa" w:w="2880"/>
          </w:tcPr>
          <w:p>
            <w:r>
              <w:t>naja, aber der Mensch will gerne auch selbst Sachen tun, wie zum Beispiel Autos fahren. Was soll denn der Mensch aktiv machen, wenn alles übernommen wird von KI?</w:t>
              <w:br/>
              <w:t>Für wen entscheidet sich die KI in unausweichlichen Unfallsituationen, für die Fahrzeuginsassen?</w:t>
            </w:r>
          </w:p>
        </w:tc>
      </w:tr>
      <w:tr>
        <w:tc>
          <w:tcPr>
            <w:tcW w:type="dxa" w:w="2880"/>
          </w:tcPr>
          <w:p>
            <w:r>
              <w:t>mittel</w:t>
            </w:r>
          </w:p>
        </w:tc>
        <w:tc>
          <w:tcPr>
            <w:tcW w:type="dxa" w:w="2880"/>
          </w:tcPr>
          <w:p>
            <w:r>
              <w:t>neutral</w:t>
            </w:r>
          </w:p>
        </w:tc>
        <w:tc>
          <w:tcPr>
            <w:tcW w:type="dxa" w:w="2880"/>
          </w:tcPr>
          <w:p>
            <w:r/>
          </w:p>
        </w:tc>
      </w:tr>
      <w:tr>
        <w:tc>
          <w:tcPr>
            <w:tcW w:type="dxa" w:w="2880"/>
          </w:tcPr>
          <w:p>
            <w:r>
              <w:t>wenig</w:t>
            </w:r>
          </w:p>
        </w:tc>
        <w:tc>
          <w:tcPr>
            <w:tcW w:type="dxa" w:w="2880"/>
          </w:tcPr>
          <w:p>
            <w:r>
              <w:t>neutral</w:t>
            </w:r>
          </w:p>
        </w:tc>
        <w:tc>
          <w:tcPr>
            <w:tcW w:type="dxa" w:w="2880"/>
          </w:tcPr>
          <w:p>
            <w:r>
              <w:t xml:space="preserve">Wie würdest du das mit der Rechtslage klären ?  </w:t>
            </w:r>
          </w:p>
        </w:tc>
      </w:tr>
      <w:tr>
        <w:tc>
          <w:tcPr>
            <w:tcW w:type="dxa" w:w="2880"/>
          </w:tcPr>
          <w:p>
            <w:r>
              <w:t>mittel</w:t>
            </w:r>
          </w:p>
        </w:tc>
        <w:tc>
          <w:tcPr>
            <w:tcW w:type="dxa" w:w="2880"/>
          </w:tcPr>
          <w:p>
            <w:r>
              <w:t>schlecht</w:t>
            </w:r>
          </w:p>
        </w:tc>
        <w:tc>
          <w:tcPr>
            <w:tcW w:type="dxa" w:w="2880"/>
          </w:tcPr>
          <w:p>
            <w:r/>
          </w:p>
        </w:tc>
      </w:tr>
      <w:tr>
        <w:tc>
          <w:tcPr>
            <w:tcW w:type="dxa" w:w="2880"/>
          </w:tcPr>
          <w:p>
            <w:r>
              <w:t>viel</w:t>
            </w:r>
          </w:p>
        </w:tc>
        <w:tc>
          <w:tcPr>
            <w:tcW w:type="dxa" w:w="2880"/>
          </w:tcPr>
          <w:p>
            <w:r>
              <w:t>neutral</w:t>
            </w:r>
          </w:p>
        </w:tc>
        <w:tc>
          <w:tcPr>
            <w:tcW w:type="dxa" w:w="2880"/>
          </w:tcPr>
          <w:p>
            <w:r/>
          </w:p>
        </w:tc>
      </w:tr>
      <w:tr>
        <w:tc>
          <w:tcPr>
            <w:tcW w:type="dxa" w:w="2880"/>
          </w:tcPr>
          <w:p>
            <w:r>
              <w:t>mittel</w:t>
            </w:r>
          </w:p>
        </w:tc>
        <w:tc>
          <w:tcPr>
            <w:tcW w:type="dxa" w:w="2880"/>
          </w:tcPr>
          <w:p>
            <w:r>
              <w:t>sehr gut</w:t>
            </w:r>
          </w:p>
        </w:tc>
        <w:tc>
          <w:tcPr>
            <w:tcW w:type="dxa" w:w="2880"/>
          </w:tcPr>
          <w:p>
            <w:r>
              <w:t xml:space="preserve">Und wenn sich andere Fahrer nicht daran halten? Auto KI müsste auf individuelle Fehler anderer Fahrer reagieren </w:t>
            </w:r>
          </w:p>
        </w:tc>
      </w:tr>
      <w:tr>
        <w:tc>
          <w:tcPr>
            <w:tcW w:type="dxa" w:w="2880"/>
          </w:tcPr>
          <w:p>
            <w:r>
              <w:t>wenig</w:t>
            </w:r>
          </w:p>
        </w:tc>
        <w:tc>
          <w:tcPr>
            <w:tcW w:type="dxa" w:w="2880"/>
          </w:tcPr>
          <w:p>
            <w:r>
              <w:t>unknown</w:t>
            </w:r>
          </w:p>
        </w:tc>
        <w:tc>
          <w:tcPr>
            <w:tcW w:type="dxa" w:w="2880"/>
          </w:tcPr>
          <w:p>
            <w:r/>
          </w:p>
        </w:tc>
      </w:tr>
      <w:tr>
        <w:tc>
          <w:tcPr>
            <w:tcW w:type="dxa" w:w="2880"/>
          </w:tcPr>
          <w:p>
            <w:r>
              <w:t>mittel</w:t>
            </w:r>
          </w:p>
        </w:tc>
        <w:tc>
          <w:tcPr>
            <w:tcW w:type="dxa" w:w="2880"/>
          </w:tcPr>
          <w:p>
            <w:r>
              <w:t>unknown</w:t>
            </w:r>
          </w:p>
        </w:tc>
        <w:tc>
          <w:tcPr>
            <w:tcW w:type="dxa" w:w="2880"/>
          </w:tcPr>
          <w:p>
            <w:r/>
          </w:p>
        </w:tc>
      </w:tr>
      <w:tr>
        <w:tc>
          <w:tcPr>
            <w:tcW w:type="dxa" w:w="2880"/>
          </w:tcPr>
          <w:p>
            <w:r>
              <w:t>mittel</w:t>
            </w:r>
          </w:p>
        </w:tc>
        <w:tc>
          <w:tcPr>
            <w:tcW w:type="dxa" w:w="2880"/>
          </w:tcPr>
          <w:p>
            <w:r>
              <w:t>sehr schlecht</w:t>
            </w:r>
          </w:p>
        </w:tc>
        <w:tc>
          <w:tcPr>
            <w:tcW w:type="dxa" w:w="2880"/>
          </w:tcPr>
          <w:p>
            <w:r/>
          </w:p>
        </w:tc>
      </w:tr>
      <w:tr>
        <w:tc>
          <w:tcPr>
            <w:tcW w:type="dxa" w:w="2880"/>
          </w:tcPr>
          <w:p>
            <w:r>
              <w:t>viel</w:t>
            </w:r>
          </w:p>
        </w:tc>
        <w:tc>
          <w:tcPr>
            <w:tcW w:type="dxa" w:w="2880"/>
          </w:tcPr>
          <w:p>
            <w:r>
              <w:t>gut</w:t>
            </w:r>
          </w:p>
        </w:tc>
        <w:tc>
          <w:tcPr>
            <w:tcW w:type="dxa" w:w="2880"/>
          </w:tcPr>
          <w:p>
            <w:r>
              <w:t>Aber wenn ausschließlich KIs unterwegs wären?</w:t>
            </w:r>
          </w:p>
        </w:tc>
      </w:tr>
      <w:tr>
        <w:tc>
          <w:tcPr>
            <w:tcW w:type="dxa" w:w="2880"/>
          </w:tcPr>
          <w:p>
            <w:r>
              <w:t>wenig</w:t>
            </w:r>
          </w:p>
        </w:tc>
        <w:tc>
          <w:tcPr>
            <w:tcW w:type="dxa" w:w="2880"/>
          </w:tcPr>
          <w:p>
            <w:r>
              <w:t>neutral</w:t>
            </w:r>
          </w:p>
        </w:tc>
        <w:tc>
          <w:tcPr>
            <w:tcW w:type="dxa" w:w="2880"/>
          </w:tcPr>
          <w:p>
            <w:r/>
          </w:p>
        </w:tc>
      </w:tr>
      <w:tr>
        <w:tc>
          <w:tcPr>
            <w:tcW w:type="dxa" w:w="2880"/>
          </w:tcPr>
          <w:p>
            <w:r>
              <w:t>wenig</w:t>
            </w:r>
          </w:p>
        </w:tc>
        <w:tc>
          <w:tcPr>
            <w:tcW w:type="dxa" w:w="2880"/>
          </w:tcPr>
          <w:p>
            <w:r>
              <w:t>neutral</w:t>
            </w:r>
          </w:p>
        </w:tc>
        <w:tc>
          <w:tcPr>
            <w:tcW w:type="dxa" w:w="2880"/>
          </w:tcPr>
          <w:p>
            <w:r>
              <w:t xml:space="preserve">Was sagst du denn zu dem Thema? </w:t>
            </w:r>
          </w:p>
        </w:tc>
      </w:tr>
      <w:tr>
        <w:tc>
          <w:tcPr>
            <w:tcW w:type="dxa" w:w="2880"/>
          </w:tcPr>
          <w:p>
            <w:r>
              <w:t>viel</w:t>
            </w:r>
          </w:p>
        </w:tc>
        <w:tc>
          <w:tcPr>
            <w:tcW w:type="dxa" w:w="2880"/>
          </w:tcPr>
          <w:p>
            <w:r>
              <w:t>neutral</w:t>
            </w:r>
          </w:p>
        </w:tc>
        <w:tc>
          <w:tcPr>
            <w:tcW w:type="dxa" w:w="2880"/>
          </w:tcPr>
          <w:p>
            <w:r>
              <w:t>Was macht die KI, wenn die Sensoren nicht mehr richtig funktionieren?</w:t>
            </w:r>
          </w:p>
        </w:tc>
      </w:tr>
      <w:tr>
        <w:tc>
          <w:tcPr>
            <w:tcW w:type="dxa" w:w="2880"/>
          </w:tcPr>
          <w:p>
            <w:r>
              <w:t>mittel</w:t>
            </w:r>
          </w:p>
        </w:tc>
        <w:tc>
          <w:tcPr>
            <w:tcW w:type="dxa" w:w="2880"/>
          </w:tcPr>
          <w:p>
            <w:r>
              <w:t>schlecht</w:t>
            </w:r>
          </w:p>
        </w:tc>
        <w:tc>
          <w:tcPr>
            <w:tcW w:type="dxa" w:w="2880"/>
          </w:tcPr>
          <w:p>
            <w:r/>
          </w:p>
        </w:tc>
      </w:tr>
      <w:tr>
        <w:tc>
          <w:tcPr>
            <w:tcW w:type="dxa" w:w="2880"/>
          </w:tcPr>
          <w:p>
            <w:r>
              <w:t>mittel</w:t>
            </w:r>
          </w:p>
        </w:tc>
        <w:tc>
          <w:tcPr>
            <w:tcW w:type="dxa" w:w="2880"/>
          </w:tcPr>
          <w:p>
            <w:r>
              <w:t>neutral</w:t>
            </w:r>
          </w:p>
        </w:tc>
        <w:tc>
          <w:tcPr>
            <w:tcW w:type="dxa" w:w="2880"/>
          </w:tcPr>
          <w:p>
            <w:r/>
          </w:p>
        </w:tc>
      </w:tr>
    </w:tbl>
    <w:p/>
    <w:p>
      <w:r>
        <w:drawing>
          <wp:inline xmlns:a="http://schemas.openxmlformats.org/drawingml/2006/main" xmlns:pic="http://schemas.openxmlformats.org/drawingml/2006/picture">
            <wp:extent cx="5400000" cy="2250000"/>
            <wp:docPr id="7" name="Picture 7"/>
            <wp:cNvGraphicFramePr>
              <a:graphicFrameLocks noChangeAspect="1"/>
            </wp:cNvGraphicFramePr>
            <a:graphic>
              <a:graphicData uri="http://schemas.openxmlformats.org/drawingml/2006/picture">
                <pic:pic>
                  <pic:nvPicPr>
                    <pic:cNvPr id="0" name="num_questions_per_dialogue_distribution.png"/>
                    <pic:cNvPicPr/>
                  </pic:nvPicPr>
                  <pic:blipFill>
                    <a:blip r:embed="rId11"/>
                    <a:stretch>
                      <a:fillRect/>
                    </a:stretch>
                  </pic:blipFill>
                  <pic:spPr>
                    <a:xfrm>
                      <a:off x="0" y="0"/>
                      <a:ext cx="5400000" cy="2250000"/>
                    </a:xfrm>
                    <a:prstGeom prst="rect"/>
                  </pic:spPr>
                </pic:pic>
              </a:graphicData>
            </a:graphic>
          </wp:inline>
        </w:drawing>
      </w:r>
    </w:p>
    <w:p>
      <w:pPr>
        <w:pStyle w:val="Heading2"/>
      </w:pPr>
      <w:r>
        <w:t>Nachfragen des Bots</w:t>
      </w:r>
    </w:p>
    <w:p>
      <w:r>
        <w:t>Äußerung und klärende Äußerung des Nutzerss</w:t>
      </w:r>
    </w:p>
    <w:tbl>
      <w:tblPr>
        <w:tblW w:type="auto" w:w="0"/>
        <w:tblLook w:firstColumn="1" w:firstRow="1" w:lastColumn="0" w:lastRow="0" w:noHBand="0" w:noVBand="1" w:val="04A0"/>
      </w:tblPr>
      <w:tblGrid>
        <w:gridCol w:w="2880"/>
        <w:gridCol w:w="2880"/>
        <w:gridCol w:w="2880"/>
      </w:tblGrid>
      <w:tr>
        <w:tc>
          <w:tcPr>
            <w:tcW w:type="dxa" w:w="2880"/>
          </w:tcPr>
          <w:p>
            <w:r>
              <w:t>user_utterance</w:t>
            </w:r>
          </w:p>
        </w:tc>
        <w:tc>
          <w:tcPr>
            <w:tcW w:type="dxa" w:w="2880"/>
          </w:tcPr>
          <w:p>
            <w:r>
              <w:t>clarifying_utterance</w:t>
            </w:r>
          </w:p>
        </w:tc>
        <w:tc>
          <w:tcPr>
            <w:tcW w:type="dxa" w:w="2880"/>
          </w:tcPr>
          <w:p>
            <w:r>
              <w:t>bot_prediction</w:t>
            </w:r>
          </w:p>
        </w:tc>
      </w:tr>
      <w:tr>
        <w:tc>
          <w:tcPr>
            <w:tcW w:type="dxa" w:w="2880"/>
          </w:tcPr>
          <w:p>
            <w:r>
              <w:t>Es kommt zu weniger Unfällen durch  Trunkenheit oder durch menschliche Fehleinschätzungen</w:t>
            </w:r>
          </w:p>
        </w:tc>
        <w:tc>
          <w:tcPr>
            <w:tcW w:type="dxa" w:w="2880"/>
          </w:tcPr>
          <w:p>
            <w:r>
              <w:t>Menschen könnten Alkohol getrunken und trotzdem Auto fahren. Dadurch kommt es zu Unfällen. Wenn Autos autonom fahren, wird verhindert, dass betrunkene Menschen Auto fahren.</w:t>
            </w:r>
          </w:p>
        </w:tc>
        <w:tc>
          <w:tcPr>
            <w:tcW w:type="dxa" w:w="2880"/>
          </w:tcPr>
          <w:p>
            <w:r>
              <w:t>unidentified_argument</w:t>
            </w:r>
          </w:p>
        </w:tc>
      </w:tr>
      <w:tr>
        <w:tc>
          <w:tcPr>
            <w:tcW w:type="dxa" w:w="2880"/>
          </w:tcPr>
          <w:p>
            <w:r>
              <w:t>Ja, das kann ich verstehen. Aber auch Menschen sind nicht immer darin erfolgreich, sich auf das Verhalten anderer Verkehrsteilnehmer einzustellen.</w:t>
            </w:r>
          </w:p>
        </w:tc>
        <w:tc>
          <w:tcPr>
            <w:tcW w:type="dxa" w:w="2880"/>
          </w:tcPr>
          <w:p>
            <w:r>
              <w:t>Auch Menschen können Probleme damit haben, sich  auf irrationales Fahrverhalten von Menschen einzustellen.</w:t>
            </w:r>
          </w:p>
        </w:tc>
        <w:tc>
          <w:tcPr>
            <w:tcW w:type="dxa" w:w="2880"/>
          </w:tcPr>
          <w:p>
            <w:r>
              <w:t>unidentified_argument</w:t>
            </w:r>
          </w:p>
        </w:tc>
      </w:tr>
      <w:tr>
        <w:tc>
          <w:tcPr>
            <w:tcW w:type="dxa" w:w="2880"/>
          </w:tcPr>
          <w:p>
            <w:r>
              <w:t>Ich stimme zu, dass es schwer sein kann, eine kulturelle Akzeptanz für AutoKI zu erlangen.</w:t>
            </w:r>
          </w:p>
        </w:tc>
        <w:tc>
          <w:tcPr>
            <w:tcW w:type="dxa" w:w="2880"/>
          </w:tcPr>
          <w:p>
            <w:r>
              <w:t>Ich kann das Argument verstehen.</w:t>
            </w:r>
          </w:p>
        </w:tc>
        <w:tc>
          <w:tcPr>
            <w:tcW w:type="dxa" w:w="2880"/>
          </w:tcPr>
          <w:p>
            <w:r>
              <w:t>unidentified_argument</w:t>
            </w:r>
          </w:p>
        </w:tc>
      </w:tr>
      <w:tr>
        <w:tc>
          <w:tcPr>
            <w:tcW w:type="dxa" w:w="2880"/>
          </w:tcPr>
          <w:p>
            <w:r>
              <w:t>ES GIBT IMMER SZENARIEN AUF DIE DIE KI NICHT EINGESTELLT WURDE</w:t>
            </w:r>
          </w:p>
        </w:tc>
        <w:tc>
          <w:tcPr>
            <w:tcW w:type="dxa" w:w="2880"/>
          </w:tcPr>
          <w:p>
            <w:r>
              <w:t>Die KI kann reagiert falsch auf unvorhersehbare Szenarien</w:t>
            </w:r>
          </w:p>
        </w:tc>
        <w:tc>
          <w:tcPr>
            <w:tcW w:type="dxa" w:w="2880"/>
          </w:tcPr>
          <w:p>
            <w:r>
              <w:t>unidentified_argument</w:t>
            </w:r>
          </w:p>
        </w:tc>
      </w:tr>
      <w:tr>
        <w:tc>
          <w:tcPr>
            <w:tcW w:type="dxa" w:w="2880"/>
          </w:tcPr>
          <w:p>
            <w:r>
              <w:t>Ja das stimmt, hierbei sollte aber kein vollständiges Vertrauen auf die KI gesetzt werden</w:t>
            </w:r>
          </w:p>
        </w:tc>
        <w:tc>
          <w:tcPr>
            <w:tcW w:type="dxa" w:w="2880"/>
          </w:tcPr>
          <w:p>
            <w:r>
              <w:t>Ein mögliches versagen der KI kann  bei eingeschränkten Personen nicht optimiert werden</w:t>
            </w:r>
          </w:p>
        </w:tc>
        <w:tc>
          <w:tcPr>
            <w:tcW w:type="dxa" w:w="2880"/>
          </w:tcPr>
          <w:p>
            <w:r>
              <w:t>unidentified_argument</w:t>
            </w:r>
          </w:p>
        </w:tc>
      </w:tr>
      <w:tr>
        <w:tc>
          <w:tcPr>
            <w:tcW w:type="dxa" w:w="2880"/>
          </w:tcPr>
          <w:p>
            <w:r>
              <w:t xml:space="preserve">Man weiß aber nie ob sowas von der Gesellschaft akzeptiert wird, wenn die ganzen Straßen umgebaut werden müssen </w:t>
            </w:r>
          </w:p>
        </w:tc>
        <w:tc>
          <w:tcPr>
            <w:tcW w:type="dxa" w:w="2880"/>
          </w:tcPr>
          <w:p>
            <w:r>
              <w:t>Man weiß nicht ob es eine gesellschaftliche Akzeptanz gibt</w:t>
            </w:r>
          </w:p>
        </w:tc>
        <w:tc>
          <w:tcPr>
            <w:tcW w:type="dxa" w:w="2880"/>
          </w:tcPr>
          <w:p>
            <w:r>
              <w:t>unidentified_argument</w:t>
            </w:r>
          </w:p>
        </w:tc>
      </w:tr>
      <w:tr>
        <w:tc>
          <w:tcPr>
            <w:tcW w:type="dxa" w:w="2880"/>
          </w:tcPr>
          <w:p>
            <w:r>
              <w:t>Auf andere Verkehrsteilnehmer kann die KI aber nicht entsprechend reagieren, da sie die Gefühle und folgende Verhaltensweisen der Fahrer nicht vorhersagen kann</w:t>
            </w:r>
          </w:p>
        </w:tc>
        <w:tc>
          <w:tcPr>
            <w:tcW w:type="dxa" w:w="2880"/>
          </w:tcPr>
          <w:p>
            <w:r>
              <w:t>Ein langsameres Fahren führt zu Stau und das ist schlecht für die Umwelt</w:t>
            </w:r>
          </w:p>
        </w:tc>
        <w:tc>
          <w:tcPr>
            <w:tcW w:type="dxa" w:w="2880"/>
          </w:tcPr>
          <w:p>
            <w:r>
              <w:t>unidentified_argument</w:t>
            </w:r>
          </w:p>
        </w:tc>
      </w:tr>
      <w:tr>
        <w:tc>
          <w:tcPr>
            <w:tcW w:type="dxa" w:w="2880"/>
          </w:tcPr>
          <w:p>
            <w:r>
              <w:t>Ob diese Reaktion aber zu 100% auf die Situation passt, weiß man nicht</w:t>
            </w:r>
          </w:p>
        </w:tc>
        <w:tc>
          <w:tcPr>
            <w:tcW w:type="dxa" w:w="2880"/>
          </w:tcPr>
          <w:p>
            <w:r/>
          </w:p>
        </w:tc>
        <w:tc>
          <w:tcPr>
            <w:tcW w:type="dxa" w:w="2880"/>
          </w:tcPr>
          <w:p>
            <w:r/>
          </w:p>
        </w:tc>
      </w:tr>
      <w:tr>
        <w:tc>
          <w:tcPr>
            <w:tcW w:type="dxa" w:w="2880"/>
          </w:tcPr>
          <w:p>
            <w:r>
              <w:t>Wie gesagt kann die ki sicher besser auto fahren als die meisten menschlichen fahrer.</w:t>
            </w:r>
          </w:p>
        </w:tc>
        <w:tc>
          <w:tcPr>
            <w:tcW w:type="dxa" w:w="2880"/>
          </w:tcPr>
          <w:p>
            <w:r>
              <w:t>Würden nur noch autonom fahrende autos unterwegs sein wäre es sicherer</w:t>
            </w:r>
          </w:p>
        </w:tc>
        <w:tc>
          <w:tcPr>
            <w:tcW w:type="dxa" w:w="2880"/>
          </w:tcPr>
          <w:p>
            <w:r>
              <w:t>unidentified_argument</w:t>
            </w:r>
          </w:p>
        </w:tc>
      </w:tr>
      <w:tr>
        <w:tc>
          <w:tcPr>
            <w:tcW w:type="dxa" w:w="2880"/>
          </w:tcPr>
          <w:p>
            <w:r>
              <w:t>Ja das mag sein aber auch wir Menschen tun uns schwer auf dieses irrationale Fahrverhalten von anderen zu reagieren</w:t>
            </w:r>
          </w:p>
        </w:tc>
        <w:tc>
          <w:tcPr>
            <w:tcW w:type="dxa" w:w="2880"/>
          </w:tcPr>
          <w:p>
            <w:r>
              <w:t xml:space="preserve">Menschen können das nicht besser als die künstliche Intelligenz </w:t>
            </w:r>
          </w:p>
        </w:tc>
        <w:tc>
          <w:tcPr>
            <w:tcW w:type="dxa" w:w="2880"/>
          </w:tcPr>
          <w:p>
            <w:r>
              <w:t>unidentified_argument</w:t>
            </w:r>
          </w:p>
        </w:tc>
      </w:tr>
      <w:tr>
        <w:tc>
          <w:tcPr>
            <w:tcW w:type="dxa" w:w="2880"/>
          </w:tcPr>
          <w:p>
            <w:r>
              <w:t>Das ist der Lauf der zeit und auch kritiker werden das akzeptieren. Am anfang waren viele menschen auch gegen die antibaby pille</w:t>
            </w:r>
          </w:p>
        </w:tc>
        <w:tc>
          <w:tcPr>
            <w:tcW w:type="dxa" w:w="2880"/>
          </w:tcPr>
          <w:p>
            <w:r>
              <w:t>Wenn menschen merken, dass etwas funktioniert, werden sie es auch akzeptieren</w:t>
            </w:r>
          </w:p>
        </w:tc>
        <w:tc>
          <w:tcPr>
            <w:tcW w:type="dxa" w:w="2880"/>
          </w:tcPr>
          <w:p>
            <w:r>
              <w:t>unidentified_argument</w:t>
            </w:r>
          </w:p>
        </w:tc>
      </w:tr>
      <w:tr>
        <w:tc>
          <w:tcPr>
            <w:tcW w:type="dxa" w:w="2880"/>
          </w:tcPr>
          <w:p>
            <w:r>
              <w:t>Natürlich aber das land hat ja viele juristen. Und wie sagt man so schön:" viele hände schnelles ende".</w:t>
            </w:r>
          </w:p>
        </w:tc>
        <w:tc>
          <w:tcPr>
            <w:tcW w:type="dxa" w:w="2880"/>
          </w:tcPr>
          <w:p>
            <w:r>
              <w:t>Außerdem kann man ja auch bei den amerikanern spicken</w:t>
            </w:r>
          </w:p>
        </w:tc>
        <w:tc>
          <w:tcPr>
            <w:tcW w:type="dxa" w:w="2880"/>
          </w:tcPr>
          <w:p>
            <w:r>
              <w:t>unidentified_argument</w:t>
            </w:r>
          </w:p>
        </w:tc>
      </w:tr>
      <w:tr>
        <w:tc>
          <w:tcPr>
            <w:tcW w:type="dxa" w:w="2880"/>
          </w:tcPr>
          <w:p>
            <w:r>
              <w:t>Wenn sich dann auch alle daran halten wird es eventuell sogar schneller weil weniger chaos/stau herrscht</w:t>
            </w:r>
          </w:p>
        </w:tc>
        <w:tc>
          <w:tcPr>
            <w:tcW w:type="dxa" w:w="2880"/>
          </w:tcPr>
          <w:p>
            <w:r/>
          </w:p>
        </w:tc>
        <w:tc>
          <w:tcPr>
            <w:tcW w:type="dxa" w:w="2880"/>
          </w:tcPr>
          <w:p>
            <w:r/>
          </w:p>
        </w:tc>
      </w:tr>
      <w:tr>
        <w:tc>
          <w:tcPr>
            <w:tcW w:type="dxa" w:w="2880"/>
          </w:tcPr>
          <w:p>
            <w:r>
              <w:t xml:space="preserve">Aber eben nur, wenn das Programm eine solche Situation erkennt. Es kommt also auf die Qualität des Angriffes an. </w:t>
            </w:r>
          </w:p>
        </w:tc>
        <w:tc>
          <w:tcPr>
            <w:tcW w:type="dxa" w:w="2880"/>
          </w:tcPr>
          <w:p>
            <w:r/>
          </w:p>
        </w:tc>
        <w:tc>
          <w:tcPr>
            <w:tcW w:type="dxa" w:w="2880"/>
          </w:tcPr>
          <w:p>
            <w:r/>
          </w:p>
        </w:tc>
      </w:tr>
      <w:tr>
        <w:tc>
          <w:tcPr>
            <w:tcW w:type="dxa" w:w="2880"/>
          </w:tcPr>
          <w:p>
            <w:r>
              <w:t>Man braucht dann weniger autos und kann besser carsharing betreiben</w:t>
            </w:r>
          </w:p>
        </w:tc>
        <w:tc>
          <w:tcPr>
            <w:tcW w:type="dxa" w:w="2880"/>
          </w:tcPr>
          <w:p>
            <w:r>
              <w:t>Wenn autos von selber fahren, können sie zu einem kommen und das auch immer wieder für andere machen</w:t>
            </w:r>
          </w:p>
        </w:tc>
        <w:tc>
          <w:tcPr>
            <w:tcW w:type="dxa" w:w="2880"/>
          </w:tcPr>
          <w:p>
            <w:r>
              <w:t>unidentified_argument</w:t>
            </w:r>
          </w:p>
        </w:tc>
      </w:tr>
      <w:tr>
        <w:tc>
          <w:tcPr>
            <w:tcW w:type="dxa" w:w="2880"/>
          </w:tcPr>
          <w:p>
            <w:r>
              <w:t>Aber wir reden ja von einem szenario in der zukunft. Ich gehe davon aus, dass dieses problem gelöst ist, bevor sowas zugelassen wird</w:t>
            </w:r>
          </w:p>
        </w:tc>
        <w:tc>
          <w:tcPr>
            <w:tcW w:type="dxa" w:w="2880"/>
          </w:tcPr>
          <w:p>
            <w:r>
              <w:t>Eine ki soll menschliches fahrberhalten einschätzen können bevor sie zugelassen wird</w:t>
            </w:r>
          </w:p>
        </w:tc>
        <w:tc>
          <w:tcPr>
            <w:tcW w:type="dxa" w:w="2880"/>
          </w:tcPr>
          <w:p>
            <w:r>
              <w:t>unidentified_argument</w:t>
            </w:r>
          </w:p>
        </w:tc>
      </w:tr>
      <w:tr>
        <w:tc>
          <w:tcPr>
            <w:tcW w:type="dxa" w:w="2880"/>
          </w:tcPr>
          <w:p>
            <w:r>
              <w:t>Dafür gibt es ja tests</w:t>
            </w:r>
          </w:p>
        </w:tc>
        <w:tc>
          <w:tcPr>
            <w:tcW w:type="dxa" w:w="2880"/>
          </w:tcPr>
          <w:p>
            <w:r>
              <w:t>Führerlose fahrzeuge würde ja davor getestet werden</w:t>
            </w:r>
          </w:p>
        </w:tc>
        <w:tc>
          <w:tcPr>
            <w:tcW w:type="dxa" w:w="2880"/>
          </w:tcPr>
          <w:p>
            <w:r>
              <w:t>unidentified_argument</w:t>
            </w:r>
          </w:p>
        </w:tc>
      </w:tr>
      <w:tr>
        <w:tc>
          <w:tcPr>
            <w:tcW w:type="dxa" w:w="2880"/>
          </w:tcPr>
          <w:p>
            <w:r>
              <w:t>Wenn auto kis zugelassen werden, gibt es ja einen rechtsrahmen</w:t>
            </w:r>
          </w:p>
        </w:tc>
        <w:tc>
          <w:tcPr>
            <w:tcW w:type="dxa" w:w="2880"/>
          </w:tcPr>
          <w:p>
            <w:r>
              <w:t>Eine zulassung ist ein rechtsrahmen</w:t>
            </w:r>
          </w:p>
        </w:tc>
        <w:tc>
          <w:tcPr>
            <w:tcW w:type="dxa" w:w="2880"/>
          </w:tcPr>
          <w:p>
            <w:r>
              <w:t>unidentified_argument</w:t>
            </w:r>
          </w:p>
        </w:tc>
      </w:tr>
      <w:tr>
        <w:tc>
          <w:tcPr>
            <w:tcW w:type="dxa" w:w="2880"/>
          </w:tcPr>
          <w:p>
            <w:r>
              <w:t>Das ist ja aber nicht das problem der ki</w:t>
            </w:r>
          </w:p>
        </w:tc>
        <w:tc>
          <w:tcPr>
            <w:tcW w:type="dxa" w:w="2880"/>
          </w:tcPr>
          <w:p>
            <w:r>
              <w:t>Wenn andere menschen riskant fahren, ist das deren schuld und nicht der ki</w:t>
            </w:r>
          </w:p>
        </w:tc>
        <w:tc>
          <w:tcPr>
            <w:tcW w:type="dxa" w:w="2880"/>
          </w:tcPr>
          <w:p>
            <w:r>
              <w:t>unidentified_argument</w:t>
            </w:r>
          </w:p>
        </w:tc>
      </w:tr>
      <w:tr>
        <w:tc>
          <w:tcPr>
            <w:tcW w:type="dxa" w:w="2880"/>
          </w:tcPr>
          <w:p>
            <w:r>
              <w:t>Das kann man ja aber durch eine gute firewall absichern</w:t>
            </w:r>
          </w:p>
        </w:tc>
        <w:tc>
          <w:tcPr>
            <w:tcW w:type="dxa" w:w="2880"/>
          </w:tcPr>
          <w:p>
            <w:r>
              <w:t>Das kann man sicher machen</w:t>
            </w:r>
          </w:p>
        </w:tc>
        <w:tc>
          <w:tcPr>
            <w:tcW w:type="dxa" w:w="2880"/>
          </w:tcPr>
          <w:p>
            <w:r>
              <w:t>unidentified_argument</w:t>
            </w:r>
          </w:p>
        </w:tc>
      </w:tr>
      <w:tr>
        <w:tc>
          <w:tcPr>
            <w:tcW w:type="dxa" w:w="2880"/>
          </w:tcPr>
          <w:p>
            <w:r>
              <w:t>Das kann man lösen indem keine daten gespeichert werden</w:t>
            </w:r>
          </w:p>
        </w:tc>
        <w:tc>
          <w:tcPr>
            <w:tcW w:type="dxa" w:w="2880"/>
          </w:tcPr>
          <w:p>
            <w:r>
              <w:t>Daten nicht speichern</w:t>
            </w:r>
          </w:p>
        </w:tc>
        <w:tc>
          <w:tcPr>
            <w:tcW w:type="dxa" w:w="2880"/>
          </w:tcPr>
          <w:p>
            <w:r>
              <w:t>unidentified_argument</w:t>
            </w:r>
          </w:p>
        </w:tc>
      </w:tr>
      <w:tr>
        <w:tc>
          <w:tcPr>
            <w:tcW w:type="dxa" w:w="2880"/>
          </w:tcPr>
          <w:p>
            <w:r>
              <w:t>Mimimi</w:t>
            </w:r>
          </w:p>
        </w:tc>
        <w:tc>
          <w:tcPr>
            <w:tcW w:type="dxa" w:w="2880"/>
          </w:tcPr>
          <w:p>
            <w:r/>
          </w:p>
        </w:tc>
        <w:tc>
          <w:tcPr>
            <w:tcW w:type="dxa" w:w="2880"/>
          </w:tcPr>
          <w:p>
            <w:r/>
          </w:p>
        </w:tc>
      </w:tr>
      <w:tr>
        <w:tc>
          <w:tcPr>
            <w:tcW w:type="dxa" w:w="2880"/>
          </w:tcPr>
          <w:p>
            <w:r>
              <w:t>Auto fahren würde weniger anstrengend werden.</w:t>
            </w:r>
          </w:p>
        </w:tc>
        <w:tc>
          <w:tcPr>
            <w:tcW w:type="dxa" w:w="2880"/>
          </w:tcPr>
          <w:p>
            <w:r>
              <w:t>Man muss sich beim Fahren nicht konzentrieren.</w:t>
            </w:r>
          </w:p>
        </w:tc>
        <w:tc>
          <w:tcPr>
            <w:tcW w:type="dxa" w:w="2880"/>
          </w:tcPr>
          <w:p>
            <w:r>
              <w:t>unidentified_argument</w:t>
            </w:r>
          </w:p>
        </w:tc>
      </w:tr>
      <w:tr>
        <w:tc>
          <w:tcPr>
            <w:tcW w:type="dxa" w:w="2880"/>
          </w:tcPr>
          <w:p>
            <w:r>
              <w:t>Fernfahrer müssen keine Pausen machen.</w:t>
            </w:r>
          </w:p>
        </w:tc>
        <w:tc>
          <w:tcPr>
            <w:tcW w:type="dxa" w:w="2880"/>
          </w:tcPr>
          <w:p>
            <w:r>
              <w:t>Man muss keine Personen für den ÖPNV einstellen.</w:t>
            </w:r>
          </w:p>
        </w:tc>
        <w:tc>
          <w:tcPr>
            <w:tcW w:type="dxa" w:w="2880"/>
          </w:tcPr>
          <w:p>
            <w:r>
              <w:t>unidentified_argument</w:t>
            </w:r>
          </w:p>
        </w:tc>
      </w:tr>
      <w:tr>
        <w:tc>
          <w:tcPr>
            <w:tcW w:type="dxa" w:w="2880"/>
          </w:tcPr>
          <w:p>
            <w:r>
              <w:t>Berufsfahrer müssen keine Pausen einlegen.</w:t>
            </w:r>
          </w:p>
        </w:tc>
        <w:tc>
          <w:tcPr>
            <w:tcW w:type="dxa" w:w="2880"/>
          </w:tcPr>
          <w:p>
            <w:r>
              <w:t>Tempolimits werden eingehalten.</w:t>
            </w:r>
          </w:p>
        </w:tc>
        <w:tc>
          <w:tcPr>
            <w:tcW w:type="dxa" w:w="2880"/>
          </w:tcPr>
          <w:p>
            <w:r>
              <w:t>unidentified_argument</w:t>
            </w:r>
          </w:p>
        </w:tc>
      </w:tr>
      <w:tr>
        <w:tc>
          <w:tcPr>
            <w:tcW w:type="dxa" w:w="2880"/>
          </w:tcPr>
          <w:p>
            <w:r>
              <w:t>Verkehrsregeln werden eingehalten.</w:t>
            </w:r>
          </w:p>
        </w:tc>
        <w:tc>
          <w:tcPr>
            <w:tcW w:type="dxa" w:w="2880"/>
          </w:tcPr>
          <w:p>
            <w:r>
              <w:t>Der Verkehr läuft flüssiger.</w:t>
            </w:r>
          </w:p>
        </w:tc>
        <w:tc>
          <w:tcPr>
            <w:tcW w:type="dxa" w:w="2880"/>
          </w:tcPr>
          <w:p>
            <w:r>
              <w:t>unidentified_argument</w:t>
            </w:r>
          </w:p>
        </w:tc>
      </w:tr>
      <w:tr>
        <w:tc>
          <w:tcPr>
            <w:tcW w:type="dxa" w:w="2880"/>
          </w:tcPr>
          <w:p>
            <w:r>
              <w:t xml:space="preserve">Ich finde eine KI kann viel genauer im Straßenverkehr agieren als ein Mensch. Menschen sind deutlich Fehleranfälliger! </w:t>
            </w:r>
          </w:p>
        </w:tc>
        <w:tc>
          <w:tcPr>
            <w:tcW w:type="dxa" w:w="2880"/>
          </w:tcPr>
          <w:p>
            <w:r>
              <w:t xml:space="preserve">Eine KI ist nicht so Fehleranfällig wie wie ein Mensch und ist daher deutlich sicherer. </w:t>
            </w:r>
          </w:p>
        </w:tc>
        <w:tc>
          <w:tcPr>
            <w:tcW w:type="dxa" w:w="2880"/>
          </w:tcPr>
          <w:p>
            <w:r>
              <w:t>unidentified_argument</w:t>
            </w:r>
          </w:p>
        </w:tc>
      </w:tr>
      <w:tr>
        <w:tc>
          <w:tcPr>
            <w:tcW w:type="dxa" w:w="2880"/>
          </w:tcPr>
          <w:p>
            <w:r>
              <w:t xml:space="preserve">Ja aber wenn alle Fahrzeuge KI gesteuert wären, wäre das irrelevant. </w:t>
            </w:r>
          </w:p>
        </w:tc>
        <w:tc>
          <w:tcPr>
            <w:tcW w:type="dxa" w:w="2880"/>
          </w:tcPr>
          <w:p>
            <w:r>
              <w:t xml:space="preserve">Wenn alle Fahrzeuge KI gesteuert sind, sind andere Menschliche Fahrer nicht mehr im Straßenverkehr und somit muss die KI nicht für menschliche Fehler entwickelt werden. </w:t>
            </w:r>
          </w:p>
        </w:tc>
        <w:tc>
          <w:tcPr>
            <w:tcW w:type="dxa" w:w="2880"/>
          </w:tcPr>
          <w:p>
            <w:r>
              <w:t>unidentified_argument</w:t>
            </w:r>
          </w:p>
        </w:tc>
      </w:tr>
      <w:tr>
        <w:tc>
          <w:tcPr>
            <w:tcW w:type="dxa" w:w="2880"/>
          </w:tcPr>
          <w:p>
            <w:r>
              <w:t xml:space="preserve">Ja das kann sein aber das ist bei Veränderungen der Umwelt eines Menschen immer so. </w:t>
            </w:r>
          </w:p>
        </w:tc>
        <w:tc>
          <w:tcPr>
            <w:tcW w:type="dxa" w:w="2880"/>
          </w:tcPr>
          <w:p>
            <w:r>
              <w:t xml:space="preserve">Menschen haben immer Angst vor Veränderungen. </w:t>
            </w:r>
          </w:p>
        </w:tc>
        <w:tc>
          <w:tcPr>
            <w:tcW w:type="dxa" w:w="2880"/>
          </w:tcPr>
          <w:p>
            <w:r>
              <w:t>unidentified_argument</w:t>
            </w:r>
          </w:p>
        </w:tc>
      </w:tr>
      <w:tr>
        <w:tc>
          <w:tcPr>
            <w:tcW w:type="dxa" w:w="2880"/>
          </w:tcPr>
          <w:p>
            <w:r>
              <w:t xml:space="preserve">Ja das sehe ich auch so. Die KI müssen ebenfalls einem Recht folgen und dem Menschen untergeordnet sein. </w:t>
            </w:r>
          </w:p>
        </w:tc>
        <w:tc>
          <w:tcPr>
            <w:tcW w:type="dxa" w:w="2880"/>
          </w:tcPr>
          <w:p>
            <w:r>
              <w:t xml:space="preserve">Eine KI muss auch dem Rechtlichen Rahmen folgen wie Menschen. </w:t>
            </w:r>
          </w:p>
        </w:tc>
        <w:tc>
          <w:tcPr>
            <w:tcW w:type="dxa" w:w="2880"/>
          </w:tcPr>
          <w:p>
            <w:r>
              <w:t>unidentified_argument</w:t>
            </w:r>
          </w:p>
        </w:tc>
      </w:tr>
      <w:tr>
        <w:tc>
          <w:tcPr>
            <w:tcW w:type="dxa" w:w="2880"/>
          </w:tcPr>
          <w:p>
            <w:r>
              <w:t xml:space="preserve">Wenn alle Fahrzeuge mit KI fahren würden wäre das kein Problem, da die Systeme untereinander kommunizieren könnten und die Fahrzeiten sich dadurch verringern würden, sowie Staus und Unfälle. </w:t>
            </w:r>
          </w:p>
        </w:tc>
        <w:tc>
          <w:tcPr>
            <w:tcW w:type="dxa" w:w="2880"/>
          </w:tcPr>
          <w:p>
            <w:r/>
          </w:p>
        </w:tc>
        <w:tc>
          <w:tcPr>
            <w:tcW w:type="dxa" w:w="2880"/>
          </w:tcPr>
          <w:p>
            <w:r/>
          </w:p>
        </w:tc>
      </w:tr>
      <w:tr>
        <w:tc>
          <w:tcPr>
            <w:tcW w:type="dxa" w:w="2880"/>
          </w:tcPr>
          <w:p>
            <w:r>
              <w:t>Sicherheit</w:t>
            </w:r>
          </w:p>
        </w:tc>
        <w:tc>
          <w:tcPr>
            <w:tcW w:type="dxa" w:w="2880"/>
          </w:tcPr>
          <w:p>
            <w:r>
              <w:t>Es wäre sicherer</w:t>
            </w:r>
          </w:p>
        </w:tc>
        <w:tc>
          <w:tcPr>
            <w:tcW w:type="dxa" w:w="2880"/>
          </w:tcPr>
          <w:p>
            <w:r>
              <w:t>unidentified_argument</w:t>
            </w:r>
          </w:p>
        </w:tc>
      </w:tr>
      <w:tr>
        <w:tc>
          <w:tcPr>
            <w:tcW w:type="dxa" w:w="2880"/>
          </w:tcPr>
          <w:p>
            <w:r>
              <w:t>Aber wenn es nur autonomes fahren gibt</w:t>
            </w:r>
          </w:p>
        </w:tc>
        <w:tc>
          <w:tcPr>
            <w:tcW w:type="dxa" w:w="2880"/>
          </w:tcPr>
          <w:p>
            <w:r>
              <w:t xml:space="preserve">Wenn alle Autos nur autonom fahren gibt es das Problem nicht </w:t>
            </w:r>
          </w:p>
        </w:tc>
        <w:tc>
          <w:tcPr>
            <w:tcW w:type="dxa" w:w="2880"/>
          </w:tcPr>
          <w:p>
            <w:r>
              <w:t>unidentified_argument</w:t>
            </w:r>
          </w:p>
        </w:tc>
      </w:tr>
      <w:tr>
        <w:tc>
          <w:tcPr>
            <w:tcW w:type="dxa" w:w="2880"/>
          </w:tcPr>
          <w:p>
            <w:r>
              <w:t>Über lange Zeit wird es keine Wahl mehr geben</w:t>
            </w:r>
          </w:p>
        </w:tc>
        <w:tc>
          <w:tcPr>
            <w:tcW w:type="dxa" w:w="2880"/>
          </w:tcPr>
          <w:p>
            <w:r>
              <w:t xml:space="preserve">Es ist für die Menschen entspannter und man kann andere Sachen während der Fahrt machen </w:t>
            </w:r>
          </w:p>
        </w:tc>
        <w:tc>
          <w:tcPr>
            <w:tcW w:type="dxa" w:w="2880"/>
          </w:tcPr>
          <w:p>
            <w:r>
              <w:t>unidentified_argument</w:t>
            </w:r>
          </w:p>
        </w:tc>
      </w:tr>
      <w:tr>
        <w:tc>
          <w:tcPr>
            <w:tcW w:type="dxa" w:w="2880"/>
          </w:tcPr>
          <w:p>
            <w:r>
              <w:t>Durch autonomes Fahren ergibt sich ein wirtschaftlicher neuer Raum</w:t>
            </w:r>
          </w:p>
        </w:tc>
        <w:tc>
          <w:tcPr>
            <w:tcW w:type="dxa" w:w="2880"/>
          </w:tcPr>
          <w:p>
            <w:r>
              <w:t>Man könnte schneller an sein Ziel kommen</w:t>
            </w:r>
          </w:p>
        </w:tc>
        <w:tc>
          <w:tcPr>
            <w:tcW w:type="dxa" w:w="2880"/>
          </w:tcPr>
          <w:p>
            <w:r>
              <w:t>unidentified_argument</w:t>
            </w:r>
          </w:p>
        </w:tc>
      </w:tr>
      <w:tr>
        <w:tc>
          <w:tcPr>
            <w:tcW w:type="dxa" w:w="2880"/>
          </w:tcPr>
          <w:p>
            <w:r>
              <w:t>Es wäre Kraftstoff sparend</w:t>
            </w:r>
          </w:p>
        </w:tc>
        <w:tc>
          <w:tcPr>
            <w:tcW w:type="dxa" w:w="2880"/>
          </w:tcPr>
          <w:p>
            <w:r>
              <w:t>Bei autonomen Fahren würde man Kraftstoff sparen</w:t>
            </w:r>
          </w:p>
        </w:tc>
        <w:tc>
          <w:tcPr>
            <w:tcW w:type="dxa" w:w="2880"/>
          </w:tcPr>
          <w:p>
            <w:r>
              <w:t>unidentified_argument</w:t>
            </w:r>
          </w:p>
        </w:tc>
      </w:tr>
      <w:tr>
        <w:tc>
          <w:tcPr>
            <w:tcW w:type="dxa" w:w="2880"/>
          </w:tcPr>
          <w:p>
            <w:r>
              <w:t>Bei normalen Autos passieren mehr Unfälle und Anschläge</w:t>
            </w:r>
          </w:p>
        </w:tc>
        <w:tc>
          <w:tcPr>
            <w:tcW w:type="dxa" w:w="2880"/>
          </w:tcPr>
          <w:p>
            <w:r>
              <w:t>In autonomen Autos kann man nicht in Menschenmengen fahren</w:t>
            </w:r>
          </w:p>
        </w:tc>
        <w:tc>
          <w:tcPr>
            <w:tcW w:type="dxa" w:w="2880"/>
          </w:tcPr>
          <w:p>
            <w:r>
              <w:t>unidentified_argument</w:t>
            </w:r>
          </w:p>
        </w:tc>
      </w:tr>
      <w:tr>
        <w:tc>
          <w:tcPr>
            <w:tcW w:type="dxa" w:w="2880"/>
          </w:tcPr>
          <w:p>
            <w:r>
              <w:t xml:space="preserve">Bei schlechtem Wetter könnten die Systeme nicht mehr funktionieren </w:t>
            </w:r>
          </w:p>
        </w:tc>
        <w:tc>
          <w:tcPr>
            <w:tcW w:type="dxa" w:w="2880"/>
          </w:tcPr>
          <w:p>
            <w:r>
              <w:t xml:space="preserve">Bei schlechtem Wetter funktionieren die Systeme des Autonomen Fahrens nicht mehr so gut </w:t>
            </w:r>
          </w:p>
        </w:tc>
        <w:tc>
          <w:tcPr>
            <w:tcW w:type="dxa" w:w="2880"/>
          </w:tcPr>
          <w:p>
            <w:r>
              <w:t>unidentified_argument</w:t>
            </w:r>
          </w:p>
        </w:tc>
      </w:tr>
      <w:tr>
        <w:tc>
          <w:tcPr>
            <w:tcW w:type="dxa" w:w="2880"/>
          </w:tcPr>
          <w:p>
            <w:r>
              <w:t>Bei den rege Datenaustausch könnte es zu Datenschutz Verletzungen kommen</w:t>
            </w:r>
          </w:p>
        </w:tc>
        <w:tc>
          <w:tcPr>
            <w:tcW w:type="dxa" w:w="2880"/>
          </w:tcPr>
          <w:p>
            <w:r>
              <w:t>Bei Autonomen fahren gibt es viel Datenaustausch. den das könnte zu Datenschutz Verletzungen kommen</w:t>
            </w:r>
          </w:p>
        </w:tc>
        <w:tc>
          <w:tcPr>
            <w:tcW w:type="dxa" w:w="2880"/>
          </w:tcPr>
          <w:p>
            <w:r>
              <w:t>unidentified_argument</w:t>
            </w:r>
          </w:p>
        </w:tc>
      </w:tr>
      <w:tr>
        <w:tc>
          <w:tcPr>
            <w:tcW w:type="dxa" w:w="2880"/>
          </w:tcPr>
          <w:p>
            <w:r>
              <w:t>Das stimmt</w:t>
            </w:r>
          </w:p>
        </w:tc>
        <w:tc>
          <w:tcPr>
            <w:tcW w:type="dxa" w:w="2880"/>
          </w:tcPr>
          <w:p>
            <w:r/>
          </w:p>
        </w:tc>
        <w:tc>
          <w:tcPr>
            <w:tcW w:type="dxa" w:w="2880"/>
          </w:tcPr>
          <w:p>
            <w:r/>
          </w:p>
        </w:tc>
      </w:tr>
      <w:tr>
        <w:tc>
          <w:tcPr>
            <w:tcW w:type="dxa" w:w="2880"/>
          </w:tcPr>
          <w:p>
            <w:r>
              <w:t xml:space="preserve">Durch vollständig autonomes fahren würden keine unfälle mehr entstehen </w:t>
            </w:r>
          </w:p>
        </w:tc>
        <w:tc>
          <w:tcPr>
            <w:tcW w:type="dxa" w:w="2880"/>
          </w:tcPr>
          <w:p>
            <w:r>
              <w:t xml:space="preserve">weniger bis keine unfälle </w:t>
            </w:r>
          </w:p>
        </w:tc>
        <w:tc>
          <w:tcPr>
            <w:tcW w:type="dxa" w:w="2880"/>
          </w:tcPr>
          <w:p>
            <w:r>
              <w:t>unidentified_argument</w:t>
            </w:r>
          </w:p>
        </w:tc>
      </w:tr>
      <w:tr>
        <w:tc>
          <w:tcPr>
            <w:tcW w:type="dxa" w:w="2880"/>
          </w:tcPr>
          <w:p>
            <w:r>
              <w:t>wenn kein mensch mehr fährt kommt es nicht dazu</w:t>
            </w:r>
          </w:p>
        </w:tc>
        <w:tc>
          <w:tcPr>
            <w:tcW w:type="dxa" w:w="2880"/>
          </w:tcPr>
          <w:p>
            <w:r>
              <w:t>okay</w:t>
            </w:r>
          </w:p>
        </w:tc>
        <w:tc>
          <w:tcPr>
            <w:tcW w:type="dxa" w:w="2880"/>
          </w:tcPr>
          <w:p>
            <w:r>
              <w:t>unidentified_argument</w:t>
            </w:r>
          </w:p>
        </w:tc>
      </w:tr>
      <w:tr>
        <w:tc>
          <w:tcPr>
            <w:tcW w:type="dxa" w:w="2880"/>
          </w:tcPr>
          <w:p>
            <w:r>
              <w:t xml:space="preserve">ich akzeptiere </w:t>
            </w:r>
          </w:p>
        </w:tc>
        <w:tc>
          <w:tcPr>
            <w:tcW w:type="dxa" w:w="2880"/>
          </w:tcPr>
          <w:p>
            <w:r>
              <w:t>find führerlose fahrzeuge gut</w:t>
            </w:r>
          </w:p>
        </w:tc>
        <w:tc>
          <w:tcPr>
            <w:tcW w:type="dxa" w:w="2880"/>
          </w:tcPr>
          <w:p>
            <w:r>
              <w:t>unidentified_argument</w:t>
            </w:r>
          </w:p>
        </w:tc>
      </w:tr>
      <w:tr>
        <w:tc>
          <w:tcPr>
            <w:tcW w:type="dxa" w:w="2880"/>
          </w:tcPr>
          <w:p>
            <w:r>
              <w:t xml:space="preserve">sollte kein problem sein </w:t>
            </w:r>
          </w:p>
        </w:tc>
        <w:tc>
          <w:tcPr>
            <w:tcW w:type="dxa" w:w="2880"/>
          </w:tcPr>
          <w:p>
            <w:r>
              <w:t>okay</w:t>
            </w:r>
          </w:p>
        </w:tc>
        <w:tc>
          <w:tcPr>
            <w:tcW w:type="dxa" w:w="2880"/>
          </w:tcPr>
          <w:p>
            <w:r>
              <w:t>unidentified_argument</w:t>
            </w:r>
          </w:p>
        </w:tc>
      </w:tr>
      <w:tr>
        <w:tc>
          <w:tcPr>
            <w:tcW w:type="dxa" w:w="2880"/>
          </w:tcPr>
          <w:p>
            <w:r>
              <w:t>stimme ich nicht zu</w:t>
            </w:r>
          </w:p>
        </w:tc>
        <w:tc>
          <w:tcPr>
            <w:tcW w:type="dxa" w:w="2880"/>
          </w:tcPr>
          <w:p>
            <w:r>
              <w:t>theoretisch wird der verkehr effizienter durch weniger fehler der menschen</w:t>
            </w:r>
          </w:p>
        </w:tc>
        <w:tc>
          <w:tcPr>
            <w:tcW w:type="dxa" w:w="2880"/>
          </w:tcPr>
          <w:p>
            <w:r>
              <w:t>unidentified_argument</w:t>
            </w:r>
          </w:p>
        </w:tc>
      </w:tr>
      <w:tr>
        <w:tc>
          <w:tcPr>
            <w:tcW w:type="dxa" w:w="2880"/>
          </w:tcPr>
          <w:p>
            <w:r>
              <w:t xml:space="preserve">durch sensoren im auto die kollisionen vermeiden sollen könnte man das verhindern </w:t>
            </w:r>
          </w:p>
        </w:tc>
        <w:tc>
          <w:tcPr>
            <w:tcW w:type="dxa" w:w="2880"/>
          </w:tcPr>
          <w:p>
            <w:r>
              <w:t>nein</w:t>
            </w:r>
          </w:p>
        </w:tc>
        <w:tc>
          <w:tcPr>
            <w:tcW w:type="dxa" w:w="2880"/>
          </w:tcPr>
          <w:p>
            <w:r>
              <w:t>unidentified_argument</w:t>
            </w:r>
          </w:p>
        </w:tc>
      </w:tr>
      <w:tr>
        <w:tc>
          <w:tcPr>
            <w:tcW w:type="dxa" w:w="2880"/>
          </w:tcPr>
          <w:p>
            <w:r>
              <w:t>habe ich noch nicht dran gedacht</w:t>
            </w:r>
          </w:p>
        </w:tc>
        <w:tc>
          <w:tcPr>
            <w:tcW w:type="dxa" w:w="2880"/>
          </w:tcPr>
          <w:p>
            <w:r>
              <w:t>nein</w:t>
            </w:r>
          </w:p>
        </w:tc>
        <w:tc>
          <w:tcPr>
            <w:tcW w:type="dxa" w:w="2880"/>
          </w:tcPr>
          <w:p>
            <w:r>
              <w:t>unidentified_argument</w:t>
            </w:r>
          </w:p>
        </w:tc>
      </w:tr>
      <w:tr>
        <w:tc>
          <w:tcPr>
            <w:tcW w:type="dxa" w:w="2880"/>
          </w:tcPr>
          <w:p>
            <w:r>
              <w:t xml:space="preserve">find ich unlogisch </w:t>
            </w:r>
          </w:p>
        </w:tc>
        <w:tc>
          <w:tcPr>
            <w:tcW w:type="dxa" w:w="2880"/>
          </w:tcPr>
          <w:p>
            <w:r>
              <w:t>stimme ich nicht zu</w:t>
            </w:r>
          </w:p>
        </w:tc>
        <w:tc>
          <w:tcPr>
            <w:tcW w:type="dxa" w:w="2880"/>
          </w:tcPr>
          <w:p>
            <w:r>
              <w:t>unidentified_argument</w:t>
            </w:r>
          </w:p>
        </w:tc>
      </w:tr>
      <w:tr>
        <w:tc>
          <w:tcPr>
            <w:tcW w:type="dxa" w:w="2880"/>
          </w:tcPr>
          <w:p>
            <w:r>
              <w:t xml:space="preserve">Mehr Sicherheit </w:t>
            </w:r>
          </w:p>
        </w:tc>
        <w:tc>
          <w:tcPr>
            <w:tcW w:type="dxa" w:w="2880"/>
          </w:tcPr>
          <w:p>
            <w:r>
              <w:t xml:space="preserve">Durch beispielsweise Unachtsamkeit verursachte Unfälle konnten so verhindern werden. Der Straßenverkehr würde so sicherer werden </w:t>
            </w:r>
          </w:p>
        </w:tc>
        <w:tc>
          <w:tcPr>
            <w:tcW w:type="dxa" w:w="2880"/>
          </w:tcPr>
          <w:p>
            <w:r>
              <w:t>unidentified_argument</w:t>
            </w:r>
          </w:p>
        </w:tc>
      </w:tr>
      <w:tr>
        <w:tc>
          <w:tcPr>
            <w:tcW w:type="dxa" w:w="2880"/>
          </w:tcPr>
          <w:p>
            <w:r>
              <w:t xml:space="preserve">Wenn alles Autos durch KI gefahren werden würde, gäbe es dieses Problem nicht </w:t>
            </w:r>
          </w:p>
        </w:tc>
        <w:tc>
          <w:tcPr>
            <w:tcW w:type="dxa" w:w="2880"/>
          </w:tcPr>
          <w:p>
            <w:r>
              <w:t xml:space="preserve">Wenn nur noch autoKIs an Straßenverkehr teilnehmen würde, müssten sich die KI auch nicht auf irrationales Fahrverhalten einstellen </w:t>
            </w:r>
          </w:p>
        </w:tc>
        <w:tc>
          <w:tcPr>
            <w:tcW w:type="dxa" w:w="2880"/>
          </w:tcPr>
          <w:p>
            <w:r>
              <w:t>unidentified_argument</w:t>
            </w:r>
          </w:p>
        </w:tc>
      </w:tr>
      <w:tr>
        <w:tc>
          <w:tcPr>
            <w:tcW w:type="dxa" w:w="2880"/>
          </w:tcPr>
          <w:p>
            <w:r>
              <w:t xml:space="preserve">Ja stimmt. </w:t>
            </w:r>
          </w:p>
        </w:tc>
        <w:tc>
          <w:tcPr>
            <w:tcW w:type="dxa" w:w="2880"/>
          </w:tcPr>
          <w:p>
            <w:r/>
          </w:p>
        </w:tc>
        <w:tc>
          <w:tcPr>
            <w:tcW w:type="dxa" w:w="2880"/>
          </w:tcPr>
          <w:p>
            <w:r/>
          </w:p>
        </w:tc>
      </w:tr>
      <w:tr>
        <w:tc>
          <w:tcPr>
            <w:tcW w:type="dxa" w:w="2880"/>
          </w:tcPr>
          <w:p>
            <w:r>
              <w:t>Falls die Technik versagen sollte, ist unklar, wer schuldig ist</w:t>
            </w:r>
          </w:p>
        </w:tc>
        <w:tc>
          <w:tcPr>
            <w:tcW w:type="dxa" w:w="2880"/>
          </w:tcPr>
          <w:p>
            <w:r>
              <w:t>Es ist schwierig zu sagen, wer im Falle eines Unfalls die Schuld trägt</w:t>
            </w:r>
          </w:p>
        </w:tc>
        <w:tc>
          <w:tcPr>
            <w:tcW w:type="dxa" w:w="2880"/>
          </w:tcPr>
          <w:p>
            <w:r>
              <w:t>unidentified_argument</w:t>
            </w:r>
          </w:p>
        </w:tc>
      </w:tr>
      <w:tr>
        <w:tc>
          <w:tcPr>
            <w:tcW w:type="dxa" w:w="2880"/>
          </w:tcPr>
          <w:p>
            <w:r>
              <w:t>Das stimmt, aber es gibt auch Angebote für diese Menschen, die von Nicht-KI-gesteuerten Fahrzeugen gefahren werden</w:t>
            </w:r>
          </w:p>
        </w:tc>
        <w:tc>
          <w:tcPr>
            <w:tcW w:type="dxa" w:w="2880"/>
          </w:tcPr>
          <w:p>
            <w:r>
              <w:t>Nicht-autonome Fahrzeuge können genau so genutzt wrrden</w:t>
            </w:r>
          </w:p>
        </w:tc>
        <w:tc>
          <w:tcPr>
            <w:tcW w:type="dxa" w:w="2880"/>
          </w:tcPr>
          <w:p>
            <w:r>
              <w:t>unidentified_argument</w:t>
            </w:r>
          </w:p>
        </w:tc>
      </w:tr>
      <w:tr>
        <w:tc>
          <w:tcPr>
            <w:tcW w:type="dxa" w:w="2880"/>
          </w:tcPr>
          <w:p>
            <w:r>
              <w:t>Ja das ist richtig</w:t>
            </w:r>
          </w:p>
        </w:tc>
        <w:tc>
          <w:tcPr>
            <w:tcW w:type="dxa" w:w="2880"/>
          </w:tcPr>
          <w:p>
            <w:r>
              <w:t>Das stimmt, du hast recht</w:t>
            </w:r>
          </w:p>
        </w:tc>
        <w:tc>
          <w:tcPr>
            <w:tcW w:type="dxa" w:w="2880"/>
          </w:tcPr>
          <w:p>
            <w:r>
              <w:t>unidentified_argument</w:t>
            </w:r>
          </w:p>
        </w:tc>
      </w:tr>
      <w:tr>
        <w:tc>
          <w:tcPr>
            <w:tcW w:type="dxa" w:w="2880"/>
          </w:tcPr>
          <w:p>
            <w:r>
              <w:t>ja, aber KI ist nicht so sicher wie von Menschen gesteuerte Fahrzeuge</w:t>
            </w:r>
          </w:p>
        </w:tc>
        <w:tc>
          <w:tcPr>
            <w:tcW w:type="dxa" w:w="2880"/>
          </w:tcPr>
          <w:p>
            <w:r>
              <w:t>Technik kann nicht emotional reagieren</w:t>
            </w:r>
          </w:p>
        </w:tc>
        <w:tc>
          <w:tcPr>
            <w:tcW w:type="dxa" w:w="2880"/>
          </w:tcPr>
          <w:p>
            <w:r>
              <w:t>unidentified_argument</w:t>
            </w:r>
          </w:p>
        </w:tc>
      </w:tr>
      <w:tr>
        <w:tc>
          <w:tcPr>
            <w:tcW w:type="dxa" w:w="2880"/>
          </w:tcPr>
          <w:p>
            <w:r>
              <w:t>Mit autonomen Fahren passieren weniger Unfälle.</w:t>
            </w:r>
          </w:p>
        </w:tc>
        <w:tc>
          <w:tcPr>
            <w:tcW w:type="dxa" w:w="2880"/>
          </w:tcPr>
          <w:p>
            <w:r>
              <w:t xml:space="preserve">Weniger Unfälle </w:t>
            </w:r>
          </w:p>
        </w:tc>
        <w:tc>
          <w:tcPr>
            <w:tcW w:type="dxa" w:w="2880"/>
          </w:tcPr>
          <w:p>
            <w:r>
              <w:t>unidentified_argument</w:t>
            </w:r>
          </w:p>
        </w:tc>
      </w:tr>
      <w:tr>
        <w:tc>
          <w:tcPr>
            <w:tcW w:type="dxa" w:w="2880"/>
          </w:tcPr>
          <w:p>
            <w:r>
              <w:t>Alle Autos mit ki</w:t>
            </w:r>
          </w:p>
        </w:tc>
        <w:tc>
          <w:tcPr>
            <w:tcW w:type="dxa" w:w="2880"/>
          </w:tcPr>
          <w:p>
            <w:r>
              <w:t xml:space="preserve">Wenn alle Autos mit ki fahreny dann gibt es kein irraionales Fahrverhalten </w:t>
            </w:r>
          </w:p>
        </w:tc>
        <w:tc>
          <w:tcPr>
            <w:tcW w:type="dxa" w:w="2880"/>
          </w:tcPr>
          <w:p>
            <w:r>
              <w:t>unidentified_argument</w:t>
            </w:r>
          </w:p>
        </w:tc>
      </w:tr>
      <w:tr>
        <w:tc>
          <w:tcPr>
            <w:tcW w:type="dxa" w:w="2880"/>
          </w:tcPr>
          <w:p>
            <w:r>
              <w:t>Abschottung der Straßen von anderen Verkehrsteilnehmern</w:t>
            </w:r>
          </w:p>
        </w:tc>
        <w:tc>
          <w:tcPr>
            <w:tcW w:type="dxa" w:w="2880"/>
          </w:tcPr>
          <w:p>
            <w:r>
              <w:t xml:space="preserve">Auf den Straßen sollten deshalb nur Autos fahren dürfen </w:t>
            </w:r>
          </w:p>
        </w:tc>
        <w:tc>
          <w:tcPr>
            <w:tcW w:type="dxa" w:w="2880"/>
          </w:tcPr>
          <w:p>
            <w:r>
              <w:t>unidentified_argument</w:t>
            </w:r>
          </w:p>
        </w:tc>
      </w:tr>
      <w:tr>
        <w:tc>
          <w:tcPr>
            <w:tcW w:type="dxa" w:w="2880"/>
          </w:tcPr>
          <w:p>
            <w:r>
              <w:t>Die Politik sollte die Rahmenbedingungen dafür schaffen</w:t>
            </w:r>
          </w:p>
        </w:tc>
        <w:tc>
          <w:tcPr>
            <w:tcW w:type="dxa" w:w="2880"/>
          </w:tcPr>
          <w:p>
            <w:r>
              <w:t xml:space="preserve">Die Politik sollte Gesetze erlassen um autonomes fahren zu erlauben </w:t>
            </w:r>
          </w:p>
        </w:tc>
        <w:tc>
          <w:tcPr>
            <w:tcW w:type="dxa" w:w="2880"/>
          </w:tcPr>
          <w:p>
            <w:r>
              <w:t>unidentified_argument</w:t>
            </w:r>
          </w:p>
        </w:tc>
      </w:tr>
      <w:tr>
        <w:tc>
          <w:tcPr>
            <w:tcW w:type="dxa" w:w="2880"/>
          </w:tcPr>
          <w:p>
            <w:r>
              <w:t>Die Autos müssten deshalb untereinander vernetzt sein</w:t>
            </w:r>
          </w:p>
        </w:tc>
        <w:tc>
          <w:tcPr>
            <w:tcW w:type="dxa" w:w="2880"/>
          </w:tcPr>
          <w:p>
            <w:r>
              <w:t>Autos aller Hersteller müssten dann untereinander kommunizieren können</w:t>
            </w:r>
          </w:p>
        </w:tc>
        <w:tc>
          <w:tcPr>
            <w:tcW w:type="dxa" w:w="2880"/>
          </w:tcPr>
          <w:p>
            <w:r>
              <w:t>unidentified_argument</w:t>
            </w:r>
          </w:p>
        </w:tc>
      </w:tr>
      <w:tr>
        <w:tc>
          <w:tcPr>
            <w:tcW w:type="dxa" w:w="2880"/>
          </w:tcPr>
          <w:p>
            <w:r>
              <w:t xml:space="preserve">Menschen machen öfter Fehler als Maschinen, wenn die Maschinen ordentlich getestet sind. Ein autonom fahrendes Auto wird z.B. nicht müde. </w:t>
            </w:r>
          </w:p>
        </w:tc>
        <w:tc>
          <w:tcPr>
            <w:tcW w:type="dxa" w:w="2880"/>
          </w:tcPr>
          <w:p>
            <w:r>
              <w:t>Menschen machen mehr Fehler als Maschinen</w:t>
            </w:r>
          </w:p>
        </w:tc>
        <w:tc>
          <w:tcPr>
            <w:tcW w:type="dxa" w:w="2880"/>
          </w:tcPr>
          <w:p>
            <w:r>
              <w:t>unidentified_argument</w:t>
            </w:r>
          </w:p>
        </w:tc>
      </w:tr>
      <w:tr>
        <w:tc>
          <w:tcPr>
            <w:tcW w:type="dxa" w:w="2880"/>
          </w:tcPr>
          <w:p>
            <w:r>
              <w:t>Ich denke, dass es für das Programm keinen Unterschied zwischen müden und aufmerksamen Fahrern gibt. Da auch aufmerksame Fahrer Fehler machen können</w:t>
            </w:r>
          </w:p>
        </w:tc>
        <w:tc>
          <w:tcPr>
            <w:tcW w:type="dxa" w:w="2880"/>
          </w:tcPr>
          <w:p>
            <w:r>
              <w:t>Auch aufmerksame Fahrer können sich irrational verhalten</w:t>
            </w:r>
          </w:p>
        </w:tc>
        <w:tc>
          <w:tcPr>
            <w:tcW w:type="dxa" w:w="2880"/>
          </w:tcPr>
          <w:p>
            <w:r>
              <w:t>unidentified_argument</w:t>
            </w:r>
          </w:p>
        </w:tc>
      </w:tr>
      <w:tr>
        <w:tc>
          <w:tcPr>
            <w:tcW w:type="dxa" w:w="2880"/>
          </w:tcPr>
          <w:p>
            <w:r>
              <w:t>Menschen finden es generell positiv, wenn ihnen Arbeit abgenommen wird. Wenn man als Beruf Auto fährt wird man das aber schlecht finden</w:t>
            </w:r>
          </w:p>
        </w:tc>
        <w:tc>
          <w:tcPr>
            <w:tcW w:type="dxa" w:w="2880"/>
          </w:tcPr>
          <w:p>
            <w:r>
              <w:t>Menschen finden es generell positiv, wenn ihnen Arbeit abgenommen wird</w:t>
            </w:r>
          </w:p>
        </w:tc>
        <w:tc>
          <w:tcPr>
            <w:tcW w:type="dxa" w:w="2880"/>
          </w:tcPr>
          <w:p>
            <w:r>
              <w:t>unidentified_argument</w:t>
            </w:r>
          </w:p>
        </w:tc>
      </w:tr>
      <w:tr>
        <w:tc>
          <w:tcPr>
            <w:tcW w:type="dxa" w:w="2880"/>
          </w:tcPr>
          <w:p>
            <w:r>
              <w:t>In diesem Fall sind die Entwickler für die Fehler des Autos verantwortlich</w:t>
            </w:r>
          </w:p>
        </w:tc>
        <w:tc>
          <w:tcPr>
            <w:tcW w:type="dxa" w:w="2880"/>
          </w:tcPr>
          <w:p>
            <w:r>
              <w:t>Die Entwickler tragen die Verantwortung für die Autos</w:t>
            </w:r>
          </w:p>
        </w:tc>
        <w:tc>
          <w:tcPr>
            <w:tcW w:type="dxa" w:w="2880"/>
          </w:tcPr>
          <w:p>
            <w:r>
              <w:t>unidentified_argument</w:t>
            </w:r>
          </w:p>
        </w:tc>
      </w:tr>
      <w:tr>
        <w:tc>
          <w:tcPr>
            <w:tcW w:type="dxa" w:w="2880"/>
          </w:tcPr>
          <w:p>
            <w:r>
              <w:t>Die Effizienz wird denke ich besser, da man den Verkehr steuern kann. Die Geschwindigkeitsbegrenzungen sind nur nötig, wenn man alles zentral steuern wollte</w:t>
            </w:r>
          </w:p>
        </w:tc>
        <w:tc>
          <w:tcPr>
            <w:tcW w:type="dxa" w:w="2880"/>
          </w:tcPr>
          <w:p>
            <w:r>
              <w:t>Die Effizienz wird denke ich besser, da man den Verkehr steuern kann</w:t>
            </w:r>
          </w:p>
        </w:tc>
        <w:tc>
          <w:tcPr>
            <w:tcW w:type="dxa" w:w="2880"/>
          </w:tcPr>
          <w:p>
            <w:r>
              <w:t>unidentified_argument</w:t>
            </w:r>
          </w:p>
        </w:tc>
      </w:tr>
      <w:tr>
        <w:tc>
          <w:tcPr>
            <w:tcW w:type="dxa" w:w="2880"/>
          </w:tcPr>
          <w:p>
            <w:r>
              <w:t>Das ist aber bei heutigen Autos auch so</w:t>
            </w:r>
          </w:p>
        </w:tc>
        <w:tc>
          <w:tcPr>
            <w:tcW w:type="dxa" w:w="2880"/>
          </w:tcPr>
          <w:p>
            <w:r>
              <w:t>Autos, die von bösen Menschen gesteuert werden sind aber noch gefährlicher</w:t>
            </w:r>
          </w:p>
        </w:tc>
        <w:tc>
          <w:tcPr>
            <w:tcW w:type="dxa" w:w="2880"/>
          </w:tcPr>
          <w:p>
            <w:r>
              <w:t>unidentified_argument</w:t>
            </w:r>
          </w:p>
        </w:tc>
      </w:tr>
      <w:tr>
        <w:tc>
          <w:tcPr>
            <w:tcW w:type="dxa" w:w="2880"/>
          </w:tcPr>
          <w:p>
            <w:r>
              <w:t>Nicht, wenn es dezentralisiert eine Peer-To-Peer Verbindung zwischen den Autos gibt und but anonymisierter Daten zur Verkehrsoptimierung an einen zentralen Server geschickt werden</w:t>
            </w:r>
          </w:p>
        </w:tc>
        <w:tc>
          <w:tcPr>
            <w:tcW w:type="dxa" w:w="2880"/>
          </w:tcPr>
          <w:p>
            <w:r>
              <w:t>Nicht, wenn es dezentralisiert eine Peer-To-Peer Verbindung zwischen den Autos</w:t>
            </w:r>
          </w:p>
        </w:tc>
        <w:tc>
          <w:tcPr>
            <w:tcW w:type="dxa" w:w="2880"/>
          </w:tcPr>
          <w:p>
            <w:r>
              <w:t>unidentified_argument</w:t>
            </w:r>
          </w:p>
        </w:tc>
      </w:tr>
      <w:tr>
        <w:tc>
          <w:tcPr>
            <w:tcW w:type="dxa" w:w="2880"/>
          </w:tcPr>
          <w:p>
            <w:r>
              <w:t>Menschen finden es generell positiv, wenn ihnen Arbeit abgenommen wird</w:t>
            </w:r>
          </w:p>
        </w:tc>
        <w:tc>
          <w:tcPr>
            <w:tcW w:type="dxa" w:w="2880"/>
          </w:tcPr>
          <w:p>
            <w:r>
              <w:t>Das hast du schon gefragt</w:t>
            </w:r>
          </w:p>
        </w:tc>
        <w:tc>
          <w:tcPr>
            <w:tcW w:type="dxa" w:w="2880"/>
          </w:tcPr>
          <w:p>
            <w:r>
              <w:t>unidentified_argument</w:t>
            </w:r>
          </w:p>
        </w:tc>
      </w:tr>
      <w:tr>
        <w:tc>
          <w:tcPr>
            <w:tcW w:type="dxa" w:w="2880"/>
          </w:tcPr>
          <w:p>
            <w:r>
              <w:t xml:space="preserve">Das stimmt. Aber dafür gibt es auch heute keine Norm. In diesem Fall sollte das Menschenleben gefährdet werden, dass die größte Überlebenschance hat. </w:t>
            </w:r>
          </w:p>
        </w:tc>
        <w:tc>
          <w:tcPr>
            <w:tcW w:type="dxa" w:w="2880"/>
          </w:tcPr>
          <w:p>
            <w:r>
              <w:t>Das stimmt. Aber dafür gibt es auch heute keine Norm</w:t>
            </w:r>
          </w:p>
        </w:tc>
        <w:tc>
          <w:tcPr>
            <w:tcW w:type="dxa" w:w="2880"/>
          </w:tcPr>
          <w:p>
            <w:r>
              <w:t>unidentified_argument</w:t>
            </w:r>
          </w:p>
        </w:tc>
      </w:tr>
      <w:tr>
        <w:tc>
          <w:tcPr>
            <w:tcW w:type="dxa" w:w="2880"/>
          </w:tcPr>
          <w:p>
            <w:r>
              <w:t>Das kann man von einem Server abfragen</w:t>
            </w:r>
          </w:p>
        </w:tc>
        <w:tc>
          <w:tcPr>
            <w:tcW w:type="dxa" w:w="2880"/>
          </w:tcPr>
          <w:p>
            <w:r>
              <w:t>Wenn sich das Auto nicht sicher ist, soll es einen Server abfragen</w:t>
            </w:r>
          </w:p>
        </w:tc>
        <w:tc>
          <w:tcPr>
            <w:tcW w:type="dxa" w:w="2880"/>
          </w:tcPr>
          <w:p>
            <w:r>
              <w:t>unidentified_argument</w:t>
            </w:r>
          </w:p>
        </w:tc>
      </w:tr>
      <w:tr>
        <w:tc>
          <w:tcPr>
            <w:tcW w:type="dxa" w:w="2880"/>
          </w:tcPr>
          <w:p>
            <w:r>
              <w:t>es werden Unfälle vermieden und Menschenleben gerettet, das sollte im Interesse aller sein</w:t>
            </w:r>
          </w:p>
        </w:tc>
        <w:tc>
          <w:tcPr>
            <w:tcW w:type="dxa" w:w="2880"/>
          </w:tcPr>
          <w:p>
            <w:r>
              <w:t>durch schnellere Erkennung von Gefahren werden Unfälle vermieden</w:t>
            </w:r>
          </w:p>
        </w:tc>
        <w:tc>
          <w:tcPr>
            <w:tcW w:type="dxa" w:w="2880"/>
          </w:tcPr>
          <w:p>
            <w:r>
              <w:t>unidentified_argument</w:t>
            </w:r>
          </w:p>
        </w:tc>
      </w:tr>
      <w:tr>
        <w:tc>
          <w:tcPr>
            <w:tcW w:type="dxa" w:w="2880"/>
          </w:tcPr>
          <w:p>
            <w:r>
              <w:t xml:space="preserve">es muss mit Übergangs Autos angefangen werden, die nicht komplett selbstfahren und der Mensch trotzdem immer aufmerksam bleiben, bis alle Autos autonom fahren </w:t>
            </w:r>
          </w:p>
        </w:tc>
        <w:tc>
          <w:tcPr>
            <w:tcW w:type="dxa" w:w="2880"/>
          </w:tcPr>
          <w:p>
            <w:r>
              <w:t>zuerst sollte der Fahrer/ Fahrerin trotzdem aufmerksam sein und regelmäßig eingreifen können, wenn das Auto trotzdem autonom fahren würde</w:t>
            </w:r>
          </w:p>
        </w:tc>
        <w:tc>
          <w:tcPr>
            <w:tcW w:type="dxa" w:w="2880"/>
          </w:tcPr>
          <w:p>
            <w:r>
              <w:t>unidentified_argument</w:t>
            </w:r>
          </w:p>
        </w:tc>
      </w:tr>
      <w:tr>
        <w:tc>
          <w:tcPr>
            <w:tcW w:type="dxa" w:w="2880"/>
          </w:tcPr>
          <w:p>
            <w:r>
              <w:t xml:space="preserve">so lange, bis alle Autos autonom fahren </w:t>
            </w:r>
          </w:p>
        </w:tc>
        <w:tc>
          <w:tcPr>
            <w:tcW w:type="dxa" w:w="2880"/>
          </w:tcPr>
          <w:p>
            <w:r>
              <w:t>es wird immer Menschen geben, die skeptisch sind, dennoch kann das die Gesellschaft nicht von neuen Technologien abhalten</w:t>
            </w:r>
          </w:p>
        </w:tc>
        <w:tc>
          <w:tcPr>
            <w:tcW w:type="dxa" w:w="2880"/>
          </w:tcPr>
          <w:p>
            <w:r>
              <w:t>unidentified_argument</w:t>
            </w:r>
          </w:p>
        </w:tc>
      </w:tr>
      <w:tr>
        <w:tc>
          <w:tcPr>
            <w:tcW w:type="dxa" w:w="2880"/>
          </w:tcPr>
          <w:p>
            <w:r>
              <w:t xml:space="preserve">Ist es nicht gefährlich wenn die KI zu spät realisiert das ein Unfall bevorsteht. </w:t>
            </w:r>
          </w:p>
        </w:tc>
        <w:tc>
          <w:tcPr>
            <w:tcW w:type="dxa" w:w="2880"/>
          </w:tcPr>
          <w:p>
            <w:r>
              <w:t xml:space="preserve">Fahren durch die KI ist gefährlicher als normales Autofahren. </w:t>
            </w:r>
          </w:p>
        </w:tc>
        <w:tc>
          <w:tcPr>
            <w:tcW w:type="dxa" w:w="2880"/>
          </w:tcPr>
          <w:p>
            <w:r>
              <w:t>unidentified_argument</w:t>
            </w:r>
          </w:p>
        </w:tc>
      </w:tr>
      <w:tr>
        <w:tc>
          <w:tcPr>
            <w:tcW w:type="dxa" w:w="2880"/>
          </w:tcPr>
          <w:p>
            <w:r>
              <w:t>Das funktioniert nur wenn alle im Straßenverkehr autonom fahren.</w:t>
            </w:r>
          </w:p>
        </w:tc>
        <w:tc>
          <w:tcPr>
            <w:tcW w:type="dxa" w:w="2880"/>
          </w:tcPr>
          <w:p>
            <w:r>
              <w:t xml:space="preserve">Nur wenn der gesamte Straßenverkehr durch KI gesteuert ist, kann diese Idee funktionieren </w:t>
            </w:r>
          </w:p>
        </w:tc>
        <w:tc>
          <w:tcPr>
            <w:tcW w:type="dxa" w:w="2880"/>
          </w:tcPr>
          <w:p>
            <w:r>
              <w:t>unidentified_argument</w:t>
            </w:r>
          </w:p>
        </w:tc>
      </w:tr>
      <w:tr>
        <w:tc>
          <w:tcPr>
            <w:tcW w:type="dxa" w:w="2880"/>
          </w:tcPr>
          <w:p>
            <w:r>
              <w:t>Der Mensch ist nicht bereit sich zu ändern. Denn Auto fahren ist auch ein Lifestyle.</w:t>
            </w:r>
          </w:p>
        </w:tc>
        <w:tc>
          <w:tcPr>
            <w:tcW w:type="dxa" w:w="2880"/>
          </w:tcPr>
          <w:p>
            <w:r>
              <w:t xml:space="preserve">Menschen gefällt es selbst zu fahren. </w:t>
            </w:r>
          </w:p>
        </w:tc>
        <w:tc>
          <w:tcPr>
            <w:tcW w:type="dxa" w:w="2880"/>
          </w:tcPr>
          <w:p>
            <w:r>
              <w:t>unidentified_argument</w:t>
            </w:r>
          </w:p>
        </w:tc>
      </w:tr>
      <w:tr>
        <w:tc>
          <w:tcPr>
            <w:tcW w:type="dxa" w:w="2880"/>
          </w:tcPr>
          <w:p>
            <w:r>
              <w:t>Viele Menschen würden ihre Arbeit verlieren.</w:t>
            </w:r>
          </w:p>
        </w:tc>
        <w:tc>
          <w:tcPr>
            <w:tcW w:type="dxa" w:w="2880"/>
          </w:tcPr>
          <w:p>
            <w:r>
              <w:t xml:space="preserve">Busfahrer werden arbeitslos. </w:t>
            </w:r>
          </w:p>
        </w:tc>
        <w:tc>
          <w:tcPr>
            <w:tcW w:type="dxa" w:w="2880"/>
          </w:tcPr>
          <w:p>
            <w:r>
              <w:t>unidentified_argument</w:t>
            </w:r>
          </w:p>
        </w:tc>
      </w:tr>
      <w:tr>
        <w:tc>
          <w:tcPr>
            <w:tcW w:type="dxa" w:w="2880"/>
          </w:tcPr>
          <w:p>
            <w:r>
              <w:t>Die Zulassung ist wichtig für innovativen Transport in der Zukunft !</w:t>
            </w:r>
          </w:p>
        </w:tc>
        <w:tc>
          <w:tcPr>
            <w:tcW w:type="dxa" w:w="2880"/>
          </w:tcPr>
          <w:p>
            <w:r>
              <w:t xml:space="preserve">Um in Zukunft Güter autonom zu transportieren brauchen die Autos eine Zulassung </w:t>
            </w:r>
          </w:p>
        </w:tc>
        <w:tc>
          <w:tcPr>
            <w:tcW w:type="dxa" w:w="2880"/>
          </w:tcPr>
          <w:p>
            <w:r>
              <w:t>unidentified_argument</w:t>
            </w:r>
          </w:p>
        </w:tc>
      </w:tr>
      <w:tr>
        <w:tc>
          <w:tcPr>
            <w:tcW w:type="dxa" w:w="2880"/>
          </w:tcPr>
          <w:p>
            <w:r>
              <w:t xml:space="preserve">Wenn die Auto Ki weniger Fehler macht als Menschen, warum sollte sie dann nicht alleine Fahren dürfen </w:t>
            </w:r>
          </w:p>
        </w:tc>
        <w:tc>
          <w:tcPr>
            <w:tcW w:type="dxa" w:w="2880"/>
          </w:tcPr>
          <w:p>
            <w:r>
              <w:t xml:space="preserve">Die Menschen machen mehr Fehler als die KI beim fahren </w:t>
            </w:r>
          </w:p>
        </w:tc>
        <w:tc>
          <w:tcPr>
            <w:tcW w:type="dxa" w:w="2880"/>
          </w:tcPr>
          <w:p>
            <w:r>
              <w:t>unidentified_argument</w:t>
            </w:r>
          </w:p>
        </w:tc>
      </w:tr>
      <w:tr>
        <w:tc>
          <w:tcPr>
            <w:tcW w:type="dxa" w:w="2880"/>
          </w:tcPr>
          <w:p>
            <w:r>
              <w:t xml:space="preserve">Kurzfristig wird das schwer umzusetzen , aber langfristig ist das möglich </w:t>
            </w:r>
          </w:p>
        </w:tc>
        <w:tc>
          <w:tcPr>
            <w:tcW w:type="dxa" w:w="2880"/>
          </w:tcPr>
          <w:p>
            <w:r>
              <w:t>Menschen sollten die Kontrolle trotz der Zulassung behalten</w:t>
            </w:r>
          </w:p>
        </w:tc>
        <w:tc>
          <w:tcPr>
            <w:tcW w:type="dxa" w:w="2880"/>
          </w:tcPr>
          <w:p>
            <w:r>
              <w:t>unidentified_argument</w:t>
            </w:r>
          </w:p>
        </w:tc>
      </w:tr>
      <w:tr>
        <w:tc>
          <w:tcPr>
            <w:tcW w:type="dxa" w:w="2880"/>
          </w:tcPr>
          <w:p>
            <w:r>
              <w:t>Der kann geschaffen werden .</w:t>
            </w:r>
          </w:p>
        </w:tc>
        <w:tc>
          <w:tcPr>
            <w:tcW w:type="dxa" w:w="2880"/>
          </w:tcPr>
          <w:p>
            <w:r>
              <w:t>Menschen können die Gesetze machen das ist kein Problem</w:t>
            </w:r>
          </w:p>
        </w:tc>
        <w:tc>
          <w:tcPr>
            <w:tcW w:type="dxa" w:w="2880"/>
          </w:tcPr>
          <w:p>
            <w:r>
              <w:t>unidentified_argument</w:t>
            </w:r>
          </w:p>
        </w:tc>
      </w:tr>
      <w:tr>
        <w:tc>
          <w:tcPr>
            <w:tcW w:type="dxa" w:w="2880"/>
          </w:tcPr>
          <w:p>
            <w:r>
              <w:t>Das stimmt nicht. Maschinen denken schneller als Menschen.</w:t>
            </w:r>
          </w:p>
        </w:tc>
        <w:tc>
          <w:tcPr>
            <w:tcW w:type="dxa" w:w="2880"/>
          </w:tcPr>
          <w:p>
            <w:r>
              <w:t>Du hast unrecht mit deiner These</w:t>
            </w:r>
          </w:p>
        </w:tc>
        <w:tc>
          <w:tcPr>
            <w:tcW w:type="dxa" w:w="2880"/>
          </w:tcPr>
          <w:p>
            <w:r>
              <w:t>unidentified_argument</w:t>
            </w:r>
          </w:p>
        </w:tc>
      </w:tr>
      <w:tr>
        <w:tc>
          <w:tcPr>
            <w:tcW w:type="dxa" w:w="2880"/>
          </w:tcPr>
          <w:p>
            <w:r>
              <w:t>Das stimmt das müsste man verhindern, man kann aber genauso den aktuellen Verkehr manipulieren !</w:t>
            </w:r>
          </w:p>
        </w:tc>
        <w:tc>
          <w:tcPr>
            <w:tcW w:type="dxa" w:w="2880"/>
          </w:tcPr>
          <w:p>
            <w:r>
              <w:t>Nein</w:t>
            </w:r>
          </w:p>
        </w:tc>
        <w:tc>
          <w:tcPr>
            <w:tcW w:type="dxa" w:w="2880"/>
          </w:tcPr>
          <w:p>
            <w:r>
              <w:t>unidentified_argument</w:t>
            </w:r>
          </w:p>
        </w:tc>
      </w:tr>
      <w:tr>
        <w:tc>
          <w:tcPr>
            <w:tcW w:type="dxa" w:w="2880"/>
          </w:tcPr>
          <w:p>
            <w:r>
              <w:t xml:space="preserve"> Energiesparend </w:t>
            </w:r>
          </w:p>
        </w:tc>
        <w:tc>
          <w:tcPr>
            <w:tcW w:type="dxa" w:w="2880"/>
          </w:tcPr>
          <w:p>
            <w:r>
              <w:t xml:space="preserve"> Wie meinst du das </w:t>
            </w:r>
          </w:p>
        </w:tc>
        <w:tc>
          <w:tcPr>
            <w:tcW w:type="dxa" w:w="2880"/>
          </w:tcPr>
          <w:p>
            <w:r>
              <w:t>unidentified_argument</w:t>
            </w:r>
          </w:p>
        </w:tc>
      </w:tr>
      <w:tr>
        <w:tc>
          <w:tcPr>
            <w:tcW w:type="dxa" w:w="2880"/>
          </w:tcPr>
          <w:p>
            <w:r>
              <w:t xml:space="preserve"> Ok</w:t>
            </w:r>
          </w:p>
        </w:tc>
        <w:tc>
          <w:tcPr>
            <w:tcW w:type="dxa" w:w="2880"/>
          </w:tcPr>
          <w:p>
            <w:r/>
          </w:p>
        </w:tc>
        <w:tc>
          <w:tcPr>
            <w:tcW w:type="dxa" w:w="2880"/>
          </w:tcPr>
          <w:p>
            <w:r/>
          </w:p>
        </w:tc>
      </w:tr>
      <w:tr>
        <w:tc>
          <w:tcPr>
            <w:tcW w:type="dxa" w:w="2880"/>
          </w:tcPr>
          <w:p>
            <w:r>
              <w:t>Die KI trifft wesentlich schneller und ohne Einfluss von Emotionen Entscheidungen und kann somit Unfälle durch menschliches Versagen auf 0 reduzieren</w:t>
            </w:r>
          </w:p>
        </w:tc>
        <w:tc>
          <w:tcPr>
            <w:tcW w:type="dxa" w:w="2880"/>
          </w:tcPr>
          <w:p>
            <w:r>
              <w:t xml:space="preserve">Menschen entscheiden in Stresssituationen anders bzw. schlechter als eine zu 100% rationale KI. </w:t>
            </w:r>
          </w:p>
        </w:tc>
        <w:tc>
          <w:tcPr>
            <w:tcW w:type="dxa" w:w="2880"/>
          </w:tcPr>
          <w:p>
            <w:r>
              <w:t>unidentified_argument</w:t>
            </w:r>
          </w:p>
        </w:tc>
      </w:tr>
      <w:tr>
        <w:tc>
          <w:tcPr>
            <w:tcW w:type="dxa" w:w="2880"/>
          </w:tcPr>
          <w:p>
            <w:r>
              <w:t>Wie du bereits anmerkst, kann für derartige Situationen ethisch keine richtige Entscheidung getroffen werden, weder vom Menschen, noch von der Maschine. Es entstünde hier also kein Nachteil durch Nutzung der KI</w:t>
            </w:r>
          </w:p>
        </w:tc>
        <w:tc>
          <w:tcPr>
            <w:tcW w:type="dxa" w:w="2880"/>
          </w:tcPr>
          <w:p>
            <w:r>
              <w:t xml:space="preserve">Weder ein Mensch, noch eine KI könnte in derartigen Situationen richtig entscheiden </w:t>
            </w:r>
          </w:p>
        </w:tc>
        <w:tc>
          <w:tcPr>
            <w:tcW w:type="dxa" w:w="2880"/>
          </w:tcPr>
          <w:p>
            <w:r>
              <w:t>unidentified_argument</w:t>
            </w:r>
          </w:p>
        </w:tc>
      </w:tr>
      <w:tr>
        <w:tc>
          <w:tcPr>
            <w:tcW w:type="dxa" w:w="2880"/>
          </w:tcPr>
          <w:p>
            <w:r>
              <w:t xml:space="preserve">Die Gesellschaft muss langsam an die neue Technologie herangeführt werden, um Vertrauen aufzubauen. Dies geschieht bereits mit beispielsweise dem Spurhalteassistenten und ähnlichen Hilfsmitteln </w:t>
            </w:r>
          </w:p>
        </w:tc>
        <w:tc>
          <w:tcPr>
            <w:tcW w:type="dxa" w:w="2880"/>
          </w:tcPr>
          <w:p>
            <w:r>
              <w:t xml:space="preserve">Um über die Skepsis der Gesellschaft hinwegzukommen, muss die autoKI Schritt für Schritt etabliert werden, damit die Menschen Zeit haben, sich daran zu gewöhnen und Vertrauen aufzubauen </w:t>
            </w:r>
          </w:p>
        </w:tc>
        <w:tc>
          <w:tcPr>
            <w:tcW w:type="dxa" w:w="2880"/>
          </w:tcPr>
          <w:p>
            <w:r>
              <w:t>unidentified_argument</w:t>
            </w:r>
          </w:p>
        </w:tc>
      </w:tr>
      <w:tr>
        <w:tc>
          <w:tcPr>
            <w:tcW w:type="dxa" w:w="2880"/>
          </w:tcPr>
          <w:p>
            <w:r>
              <w:t xml:space="preserve">Der Punkt ist tatsächlich ein kompliziertes Hindernis </w:t>
            </w:r>
          </w:p>
        </w:tc>
        <w:tc>
          <w:tcPr>
            <w:tcW w:type="dxa" w:w="2880"/>
          </w:tcPr>
          <w:p>
            <w:r>
              <w:t>Die Menschheit hat früher schon für neue Technologien rechtliche Rahmen geschaffen, das sollte auch wieder möglich sein.</w:t>
            </w:r>
          </w:p>
        </w:tc>
        <w:tc>
          <w:tcPr>
            <w:tcW w:type="dxa" w:w="2880"/>
          </w:tcPr>
          <w:p>
            <w:r>
              <w:t>unidentified_argument</w:t>
            </w:r>
          </w:p>
        </w:tc>
      </w:tr>
      <w:tr>
        <w:tc>
          <w:tcPr>
            <w:tcW w:type="dxa" w:w="2880"/>
          </w:tcPr>
          <w:p>
            <w:r>
              <w:t>Ich glaube gerade Stadtverkehr könnte sogar noch effizienter werden. Die Situationen im Stadtverkehr sind teilweise zu komplex für einen Menschen zu verstehen. Hier könnte eine KI helfen.</w:t>
            </w:r>
          </w:p>
        </w:tc>
        <w:tc>
          <w:tcPr>
            <w:tcW w:type="dxa" w:w="2880"/>
          </w:tcPr>
          <w:p>
            <w:r>
              <w:t>Stadtverkehr würde durch die KI sogar effizienter werden.</w:t>
            </w:r>
          </w:p>
        </w:tc>
        <w:tc>
          <w:tcPr>
            <w:tcW w:type="dxa" w:w="2880"/>
          </w:tcPr>
          <w:p>
            <w:r>
              <w:t>unidentified_argument</w:t>
            </w:r>
          </w:p>
        </w:tc>
      </w:tr>
      <w:tr>
        <w:tc>
          <w:tcPr>
            <w:tcW w:type="dxa" w:w="2880"/>
          </w:tcPr>
          <w:p>
            <w:r>
              <w:t>Unfallgefahr</w:t>
            </w:r>
          </w:p>
        </w:tc>
        <w:tc>
          <w:tcPr>
            <w:tcW w:type="dxa" w:w="2880"/>
          </w:tcPr>
          <w:p>
            <w:r>
              <w:t xml:space="preserve">Die Unfallgefahr bei autonomen Autos ist höher </w:t>
            </w:r>
          </w:p>
        </w:tc>
        <w:tc>
          <w:tcPr>
            <w:tcW w:type="dxa" w:w="2880"/>
          </w:tcPr>
          <w:p>
            <w:r>
              <w:t>unidentified_argument</w:t>
            </w:r>
          </w:p>
        </w:tc>
      </w:tr>
      <w:tr>
        <w:tc>
          <w:tcPr>
            <w:tcW w:type="dxa" w:w="2880"/>
          </w:tcPr>
          <w:p>
            <w:r>
              <w:t xml:space="preserve">Menschen mit Behinderung können im Zweifel aber auch schwierig intervenieren </w:t>
            </w:r>
          </w:p>
        </w:tc>
        <w:tc>
          <w:tcPr>
            <w:tcW w:type="dxa" w:w="2880"/>
          </w:tcPr>
          <w:p>
            <w:r>
              <w:t>Bei Unfällen kann nicht eingegriffen werden</w:t>
            </w:r>
          </w:p>
        </w:tc>
        <w:tc>
          <w:tcPr>
            <w:tcW w:type="dxa" w:w="2880"/>
          </w:tcPr>
          <w:p>
            <w:r>
              <w:t>unidentified_argument</w:t>
            </w:r>
          </w:p>
        </w:tc>
      </w:tr>
      <w:tr>
        <w:tc>
          <w:tcPr>
            <w:tcW w:type="dxa" w:w="2880"/>
          </w:tcPr>
          <w:p>
            <w:r>
              <w:t>Viel zu viel gefahr</w:t>
            </w:r>
          </w:p>
        </w:tc>
        <w:tc>
          <w:tcPr>
            <w:tcW w:type="dxa" w:w="2880"/>
          </w:tcPr>
          <w:p>
            <w:r>
              <w:t xml:space="preserve">Weniger Selbststeuerung </w:t>
            </w:r>
          </w:p>
        </w:tc>
        <w:tc>
          <w:tcPr>
            <w:tcW w:type="dxa" w:w="2880"/>
          </w:tcPr>
          <w:p>
            <w:r>
              <w:t>unidentified_argument</w:t>
            </w:r>
          </w:p>
        </w:tc>
      </w:tr>
      <w:tr>
        <w:tc>
          <w:tcPr>
            <w:tcW w:type="dxa" w:w="2880"/>
          </w:tcPr>
          <w:p>
            <w:r>
              <w:t xml:space="preserve">Gefahren werden zu spät erkannt </w:t>
            </w:r>
          </w:p>
        </w:tc>
        <w:tc>
          <w:tcPr>
            <w:tcW w:type="dxa" w:w="2880"/>
          </w:tcPr>
          <w:p>
            <w:r>
              <w:t>Neue Straßenführungen werden nicht erkannt</w:t>
            </w:r>
          </w:p>
        </w:tc>
        <w:tc>
          <w:tcPr>
            <w:tcW w:type="dxa" w:w="2880"/>
          </w:tcPr>
          <w:p>
            <w:r>
              <w:t>unidentified_argument</w:t>
            </w:r>
          </w:p>
        </w:tc>
      </w:tr>
      <w:tr>
        <w:tc>
          <w:tcPr>
            <w:tcW w:type="dxa" w:w="2880"/>
          </w:tcPr>
          <w:p>
            <w:r>
              <w:t>Nimmt uns Arbeit ab</w:t>
            </w:r>
          </w:p>
        </w:tc>
        <w:tc>
          <w:tcPr>
            <w:tcW w:type="dxa" w:w="2880"/>
          </w:tcPr>
          <w:p>
            <w:r>
              <w:t>Menschheit wird faul</w:t>
            </w:r>
          </w:p>
        </w:tc>
        <w:tc>
          <w:tcPr>
            <w:tcW w:type="dxa" w:w="2880"/>
          </w:tcPr>
          <w:p>
            <w:r>
              <w:t>unidentified_argument</w:t>
            </w:r>
          </w:p>
        </w:tc>
      </w:tr>
      <w:tr>
        <w:tc>
          <w:tcPr>
            <w:tcW w:type="dxa" w:w="2880"/>
          </w:tcPr>
          <w:p>
            <w:r>
              <w:t>Menschenleben sollten nicht davon abhängen, ob eine KI "gut trainiert" wurde bzw. die Situation im Straßenverkehr sicher einschätzt</w:t>
            </w:r>
          </w:p>
        </w:tc>
        <w:tc>
          <w:tcPr>
            <w:tcW w:type="dxa" w:w="2880"/>
          </w:tcPr>
          <w:p>
            <w:r>
              <w:t>KIs können Situationen im Straßenverkehr nicht gut einschätzen und dies kann zu Toten führen</w:t>
            </w:r>
          </w:p>
        </w:tc>
        <w:tc>
          <w:tcPr>
            <w:tcW w:type="dxa" w:w="2880"/>
          </w:tcPr>
          <w:p>
            <w:r>
              <w:t>unidentified_argument</w:t>
            </w:r>
          </w:p>
        </w:tc>
      </w:tr>
      <w:tr>
        <w:tc>
          <w:tcPr>
            <w:tcW w:type="dxa" w:w="2880"/>
          </w:tcPr>
          <w:p>
            <w:r>
              <w:t>Das stimmt! Gibt es bisher Autos ohne KI, mit denen mobilitätseingeschränkte Personen fahren können? Die wären sicherer</w:t>
            </w:r>
          </w:p>
        </w:tc>
        <w:tc>
          <w:tcPr>
            <w:tcW w:type="dxa" w:w="2880"/>
          </w:tcPr>
          <w:p>
            <w:r>
              <w:t>Gibt es Autos ohne KI für mobilitätseingeschränkte Menschen?</w:t>
            </w:r>
          </w:p>
        </w:tc>
        <w:tc>
          <w:tcPr>
            <w:tcW w:type="dxa" w:w="2880"/>
          </w:tcPr>
          <w:p>
            <w:r>
              <w:t>unidentified_argument</w:t>
            </w:r>
          </w:p>
        </w:tc>
      </w:tr>
      <w:tr>
        <w:tc>
          <w:tcPr>
            <w:tcW w:type="dxa" w:w="2880"/>
          </w:tcPr>
          <w:p>
            <w:r>
              <w:t xml:space="preserve">Und wie steigt man dann aus dem Fahrzeug aus? 😂 </w:t>
            </w:r>
          </w:p>
        </w:tc>
        <w:tc>
          <w:tcPr>
            <w:tcW w:type="dxa" w:w="2880"/>
          </w:tcPr>
          <w:p>
            <w:r>
              <w:t>Und wie steigt man dann aus dem Fahrzeug aus? 😂</w:t>
            </w:r>
          </w:p>
        </w:tc>
        <w:tc>
          <w:tcPr>
            <w:tcW w:type="dxa" w:w="2880"/>
          </w:tcPr>
          <w:p>
            <w:r>
              <w:t>unidentified_argument</w:t>
            </w:r>
          </w:p>
        </w:tc>
      </w:tr>
      <w:tr>
        <w:tc>
          <w:tcPr>
            <w:tcW w:type="dxa" w:w="2880"/>
          </w:tcPr>
          <w:p>
            <w:r>
              <w:t>Ok, aber du bringst einige Themen ein, die nicht auf die KI beim Autofahren selbst bezogen sind. Geschwindigkeitsbegrenzungen machen den Verkehr sicherer, KI nicht. Genauso sind Mechanismen, wie Parkassistenten (wie in der Aufgabe vorhin besprochen), nicht Teil des Themas, das wir hier diskutieren sollen.</w:t>
            </w:r>
          </w:p>
        </w:tc>
        <w:tc>
          <w:tcPr>
            <w:tcW w:type="dxa" w:w="2880"/>
          </w:tcPr>
          <w:p>
            <w:r>
              <w:t>Da du es bei der zweiten Nachricht doch verstehst ;) : Ok, aber du bringst einige Themen ein, die nicht auf die KI beim Autofahren selbst bezogen sind. Geschwindigkeitsbegrenzungen machen den Verkehr sicherer, KI nicht. Genauso sind Mechanismen, wie Parkassistenten (wie in der Aufgabe vorhin besprochen), nicht Teil des Themas, das wir hier diskutieren sollen.</w:t>
            </w:r>
          </w:p>
        </w:tc>
        <w:tc>
          <w:tcPr>
            <w:tcW w:type="dxa" w:w="2880"/>
          </w:tcPr>
          <w:p>
            <w:r>
              <w:t>unidentified_argument</w:t>
            </w:r>
          </w:p>
        </w:tc>
      </w:tr>
      <w:tr>
        <w:tc>
          <w:tcPr>
            <w:tcW w:type="dxa" w:w="2880"/>
          </w:tcPr>
          <w:p>
            <w:r>
              <w:t>KIs müssen erstmal trainiert werden, mit sehr vielen unterschiedlichen Situationen, um überhaupt in der Lage sein zu können, zum Verkehr zugelassen zu werden</w:t>
            </w:r>
          </w:p>
        </w:tc>
        <w:tc>
          <w:tcPr>
            <w:tcW w:type="dxa" w:w="2880"/>
          </w:tcPr>
          <w:p>
            <w:r/>
          </w:p>
        </w:tc>
        <w:tc>
          <w:tcPr>
            <w:tcW w:type="dxa" w:w="2880"/>
          </w:tcPr>
          <w:p>
            <w:r/>
          </w:p>
        </w:tc>
      </w:tr>
      <w:tr>
        <w:tc>
          <w:tcPr>
            <w:tcW w:type="dxa" w:w="2880"/>
          </w:tcPr>
          <w:p>
            <w:r>
              <w:t>Dafür werden aber neue geschaffen und es hilft gegen den Fachkräftemangel</w:t>
              <w:br/>
            </w:r>
          </w:p>
        </w:tc>
        <w:tc>
          <w:tcPr>
            <w:tcW w:type="dxa" w:w="2880"/>
          </w:tcPr>
          <w:p>
            <w:r>
              <w:t>Im bereich der IT werden neue Arbeitsplätze geschaffen</w:t>
              <w:br/>
            </w:r>
          </w:p>
        </w:tc>
        <w:tc>
          <w:tcPr>
            <w:tcW w:type="dxa" w:w="2880"/>
          </w:tcPr>
          <w:p>
            <w:r>
              <w:t>unidentified_argument</w:t>
            </w:r>
          </w:p>
        </w:tc>
      </w:tr>
      <w:tr>
        <w:tc>
          <w:tcPr>
            <w:tcW w:type="dxa" w:w="2880"/>
          </w:tcPr>
          <w:p>
            <w:r>
              <w:t>Sowohl der Mensch als auch die Maschine machen fehler</w:t>
              <w:br/>
            </w:r>
          </w:p>
        </w:tc>
        <w:tc>
          <w:tcPr>
            <w:tcW w:type="dxa" w:w="2880"/>
          </w:tcPr>
          <w:p>
            <w:r>
              <w:t>Es wird immer zu Unfällen in Straßenverkehr kommen, sowohl durch menschliche Fehler als auch durch fehler der KI</w:t>
            </w:r>
          </w:p>
        </w:tc>
        <w:tc>
          <w:tcPr>
            <w:tcW w:type="dxa" w:w="2880"/>
          </w:tcPr>
          <w:p>
            <w:r>
              <w:t>unidentified_argument</w:t>
            </w:r>
          </w:p>
        </w:tc>
      </w:tr>
      <w:tr>
        <w:tc>
          <w:tcPr>
            <w:tcW w:type="dxa" w:w="2880"/>
          </w:tcPr>
          <w:p>
            <w:r>
              <w:t>Es muss muss mehr Technik verbaut werden, die kaputt gehen kann</w:t>
            </w:r>
          </w:p>
        </w:tc>
        <w:tc>
          <w:tcPr>
            <w:tcW w:type="dxa" w:w="2880"/>
          </w:tcPr>
          <w:p>
            <w:r>
              <w:t>Es entstehen neue verschleißanfällige Teile im Auto die defekt sein können</w:t>
            </w:r>
          </w:p>
        </w:tc>
        <w:tc>
          <w:tcPr>
            <w:tcW w:type="dxa" w:w="2880"/>
          </w:tcPr>
          <w:p>
            <w:r>
              <w:t>unidentified_argument</w:t>
            </w:r>
          </w:p>
        </w:tc>
      </w:tr>
      <w:tr>
        <w:tc>
          <w:tcPr>
            <w:tcW w:type="dxa" w:w="2880"/>
          </w:tcPr>
          <w:p>
            <w:r>
              <w:t>Bei Zulassung von Auto KI  beispielsweise im öffentlichen Nahverkehr oder Gütertransport gehen Arbeitsplätze verloren</w:t>
            </w:r>
          </w:p>
        </w:tc>
        <w:tc>
          <w:tcPr>
            <w:tcW w:type="dxa" w:w="2880"/>
          </w:tcPr>
          <w:p>
            <w:r>
              <w:t>Arbeitsplätze gehen verloren</w:t>
            </w:r>
          </w:p>
        </w:tc>
        <w:tc>
          <w:tcPr>
            <w:tcW w:type="dxa" w:w="2880"/>
          </w:tcPr>
          <w:p>
            <w:r>
              <w:t>unidentified_argument</w:t>
            </w:r>
          </w:p>
        </w:tc>
      </w:tr>
      <w:tr>
        <w:tc>
          <w:tcPr>
            <w:tcW w:type="dxa" w:w="2880"/>
          </w:tcPr>
          <w:p>
            <w:r>
              <w:t>Ablenkung von der Aufmerksamkeit des Straßenverkehrs</w:t>
            </w:r>
          </w:p>
        </w:tc>
        <w:tc>
          <w:tcPr>
            <w:tcW w:type="dxa" w:w="2880"/>
          </w:tcPr>
          <w:p>
            <w:r>
              <w:t>Verlorengehen vom Orientierungssinn der Menschen</w:t>
            </w:r>
          </w:p>
        </w:tc>
        <w:tc>
          <w:tcPr>
            <w:tcW w:type="dxa" w:w="2880"/>
          </w:tcPr>
          <w:p>
            <w:r>
              <w:t>unidentified_argument</w:t>
            </w:r>
          </w:p>
        </w:tc>
      </w:tr>
      <w:tr>
        <w:tc>
          <w:tcPr>
            <w:tcW w:type="dxa" w:w="2880"/>
          </w:tcPr>
          <w:p>
            <w:r>
              <w:t>Selbstbestimmung geht verloren</w:t>
            </w:r>
          </w:p>
        </w:tc>
        <w:tc>
          <w:tcPr>
            <w:tcW w:type="dxa" w:w="2880"/>
          </w:tcPr>
          <w:p>
            <w:r>
              <w:t>Die Selbstbestimmung des Menschen beim Autofahren geht durch Auto KI verloren</w:t>
            </w:r>
          </w:p>
        </w:tc>
        <w:tc>
          <w:tcPr>
            <w:tcW w:type="dxa" w:w="2880"/>
          </w:tcPr>
          <w:p>
            <w:r>
              <w:t>unidentified_argument</w:t>
            </w:r>
          </w:p>
        </w:tc>
      </w:tr>
      <w:tr>
        <w:tc>
          <w:tcPr>
            <w:tcW w:type="dxa" w:w="2880"/>
          </w:tcPr>
          <w:p>
            <w:r>
              <w:t>Zeitsparen</w:t>
            </w:r>
          </w:p>
        </w:tc>
        <w:tc>
          <w:tcPr>
            <w:tcW w:type="dxa" w:w="2880"/>
          </w:tcPr>
          <w:p>
            <w:r>
              <w:t>Man kann zeit sparen indem man nicht selbst mit dem Auto fahren muss</w:t>
            </w:r>
          </w:p>
        </w:tc>
        <w:tc>
          <w:tcPr>
            <w:tcW w:type="dxa" w:w="2880"/>
          </w:tcPr>
          <w:p>
            <w:r>
              <w:t>unidentified_argument</w:t>
            </w:r>
          </w:p>
        </w:tc>
      </w:tr>
      <w:tr>
        <w:tc>
          <w:tcPr>
            <w:tcW w:type="dxa" w:w="2880"/>
          </w:tcPr>
          <w:p>
            <w:r>
              <w:t>Aber wenn sich diese Technologie durchsetzt und fast jeder damit fährt ist das kein Problem mehr</w:t>
            </w:r>
          </w:p>
        </w:tc>
        <w:tc>
          <w:tcPr>
            <w:tcW w:type="dxa" w:w="2880"/>
          </w:tcPr>
          <w:p>
            <w:r>
              <w:t>Aber wenn sich diese Technologie durchsetzt und quasi keine leute mehr fahren sondern nur Kis ist das kein Problem mehr</w:t>
            </w:r>
          </w:p>
        </w:tc>
        <w:tc>
          <w:tcPr>
            <w:tcW w:type="dxa" w:w="2880"/>
          </w:tcPr>
          <w:p>
            <w:r>
              <w:t>unidentified_argument</w:t>
            </w:r>
          </w:p>
        </w:tc>
      </w:tr>
      <w:tr>
        <w:tc>
          <w:tcPr>
            <w:tcW w:type="dxa" w:w="2880"/>
          </w:tcPr>
          <w:p>
            <w:r>
              <w:t>Das Argument ist schlecht</w:t>
            </w:r>
          </w:p>
        </w:tc>
        <w:tc>
          <w:tcPr>
            <w:tcW w:type="dxa" w:w="2880"/>
          </w:tcPr>
          <w:p>
            <w:r>
              <w:t>Da kann ich ja nichts dafür</w:t>
            </w:r>
          </w:p>
        </w:tc>
        <w:tc>
          <w:tcPr>
            <w:tcW w:type="dxa" w:w="2880"/>
          </w:tcPr>
          <w:p>
            <w:r>
              <w:t>unidentified_argument</w:t>
            </w:r>
          </w:p>
        </w:tc>
      </w:tr>
      <w:tr>
        <w:tc>
          <w:tcPr>
            <w:tcW w:type="dxa" w:w="2880"/>
          </w:tcPr>
          <w:p>
            <w:r>
              <w:t>Ich bin mir nicht sicher, was du meinst. Kannst du das anders formulieren?</w:t>
            </w:r>
          </w:p>
        </w:tc>
        <w:tc>
          <w:tcPr>
            <w:tcW w:type="dxa" w:w="2880"/>
          </w:tcPr>
          <w:p>
            <w:r>
              <w:t>Ich bin mir nicht sicher, was du meinst. Kannst du das anders formulieren?</w:t>
              <w:br/>
              <w:t>11:51</w:t>
            </w:r>
          </w:p>
        </w:tc>
        <w:tc>
          <w:tcPr>
            <w:tcW w:type="dxa" w:w="2880"/>
          </w:tcPr>
          <w:p>
            <w:r>
              <w:t>unidentified_argument</w:t>
            </w:r>
          </w:p>
        </w:tc>
      </w:tr>
      <w:tr>
        <w:tc>
          <w:tcPr>
            <w:tcW w:type="dxa" w:w="2880"/>
          </w:tcPr>
          <w:p>
            <w:r>
              <w:t>Aber es gibt in anderen Länder sowieso striktere Geschwindigkeitsbegrenzungen also sollte das kein größeres Problem sein</w:t>
            </w:r>
          </w:p>
        </w:tc>
        <w:tc>
          <w:tcPr>
            <w:tcW w:type="dxa" w:w="2880"/>
          </w:tcPr>
          <w:p>
            <w:r>
              <w:t>In anderen Ländern gibt es schon striktere Geschwindigkeitsbegrenzungen und das funktioniert dort auch</w:t>
            </w:r>
          </w:p>
        </w:tc>
        <w:tc>
          <w:tcPr>
            <w:tcW w:type="dxa" w:w="2880"/>
          </w:tcPr>
          <w:p>
            <w:r>
              <w:t>unidentified_argument</w:t>
            </w:r>
          </w:p>
        </w:tc>
      </w:tr>
      <w:tr>
        <w:tc>
          <w:tcPr>
            <w:tcW w:type="dxa" w:w="2880"/>
          </w:tcPr>
          <w:p>
            <w:r>
              <w:t>Die Ungerechtigkeitsproblematik resultiert allerdings aus dem kapitalistischen System, in dem wir leben, und nicht an der Nutzung von KI Systemen. Man kann sich nicht vor dem Fortschritt verschließen, nur weil es Anfangs für manche zu teuer ist.</w:t>
            </w:r>
          </w:p>
        </w:tc>
        <w:tc>
          <w:tcPr>
            <w:tcW w:type="dxa" w:w="2880"/>
          </w:tcPr>
          <w:p>
            <w:r>
              <w:t>Es ist zwar ungerecht, aber dennoch sinnvoll.</w:t>
            </w:r>
          </w:p>
        </w:tc>
        <w:tc>
          <w:tcPr>
            <w:tcW w:type="dxa" w:w="2880"/>
          </w:tcPr>
          <w:p>
            <w:r>
              <w:t>unidentified_argument</w:t>
            </w:r>
          </w:p>
        </w:tc>
      </w:tr>
      <w:tr>
        <w:tc>
          <w:tcPr>
            <w:tcW w:type="dxa" w:w="2880"/>
          </w:tcPr>
          <w:p>
            <w:r>
              <w:t>Die KI Systeme werden diesbezüglich allerdings lernen und sich verbessern. Damit sich die KI verbessert muss man sie allerdings auch im Straßenverkehr testen.</w:t>
            </w:r>
          </w:p>
        </w:tc>
        <w:tc>
          <w:tcPr>
            <w:tcW w:type="dxa" w:w="2880"/>
          </w:tcPr>
          <w:p>
            <w:r>
              <w:t>Die KI wird besser, wenn man sie im Straßenverkehr einführt.</w:t>
            </w:r>
          </w:p>
        </w:tc>
        <w:tc>
          <w:tcPr>
            <w:tcW w:type="dxa" w:w="2880"/>
          </w:tcPr>
          <w:p>
            <w:r>
              <w:t>unidentified_argument</w:t>
            </w:r>
          </w:p>
        </w:tc>
      </w:tr>
      <w:tr>
        <w:tc>
          <w:tcPr>
            <w:tcW w:type="dxa" w:w="2880"/>
          </w:tcPr>
          <w:p>
            <w:r>
              <w:t>Macht Sinn</w:t>
            </w:r>
          </w:p>
        </w:tc>
        <w:tc>
          <w:tcPr>
            <w:tcW w:type="dxa" w:w="2880"/>
          </w:tcPr>
          <w:p>
            <w:r/>
          </w:p>
        </w:tc>
        <w:tc>
          <w:tcPr>
            <w:tcW w:type="dxa" w:w="2880"/>
          </w:tcPr>
          <w:p>
            <w:r/>
          </w:p>
        </w:tc>
      </w:tr>
      <w:tr>
        <w:tc>
          <w:tcPr>
            <w:tcW w:type="dxa" w:w="2880"/>
          </w:tcPr>
          <w:p>
            <w:r>
              <w:t>Durch eine solche AutoKI können leben im Straßenverkehr gerettet werden.</w:t>
              <w:br/>
              <w:t>In Notfallsituationen wird ein Computer nicht in Panik geraten und bessere Entscheidungen, als ein Mensch treffen.</w:t>
            </w:r>
          </w:p>
        </w:tc>
        <w:tc>
          <w:tcPr>
            <w:tcW w:type="dxa" w:w="2880"/>
          </w:tcPr>
          <w:p>
            <w:r>
              <w:t>Ein Computer wird schneller und besser agieren als ein Mensch.</w:t>
            </w:r>
          </w:p>
        </w:tc>
        <w:tc>
          <w:tcPr>
            <w:tcW w:type="dxa" w:w="2880"/>
          </w:tcPr>
          <w:p>
            <w:r>
              <w:t>unidentified_argument</w:t>
            </w:r>
          </w:p>
        </w:tc>
      </w:tr>
      <w:tr>
        <w:tc>
          <w:tcPr>
            <w:tcW w:type="dxa" w:w="2880"/>
          </w:tcPr>
          <w:p>
            <w:r>
              <w:t>Wenn sich die AutoKI als gänige Technologie durchsetzt wird es weniger irrationale Faherer geben.</w:t>
            </w:r>
          </w:p>
        </w:tc>
        <w:tc>
          <w:tcPr>
            <w:tcW w:type="dxa" w:w="2880"/>
          </w:tcPr>
          <w:p>
            <w:r>
              <w:t>nein.</w:t>
            </w:r>
          </w:p>
        </w:tc>
        <w:tc>
          <w:tcPr>
            <w:tcW w:type="dxa" w:w="2880"/>
          </w:tcPr>
          <w:p>
            <w:r>
              <w:t>unidentified_argument</w:t>
            </w:r>
          </w:p>
        </w:tc>
      </w:tr>
      <w:tr>
        <w:tc>
          <w:tcPr>
            <w:tcW w:type="dxa" w:w="2880"/>
          </w:tcPr>
          <w:p>
            <w:r>
              <w:t>Jede große technologische Neuerung, stößt zunächst auf Widerstand. Im Laufe der Zeit werden sich die Menschen daran gewöhne.</w:t>
            </w:r>
          </w:p>
        </w:tc>
        <w:tc>
          <w:tcPr>
            <w:tcW w:type="dxa" w:w="2880"/>
          </w:tcPr>
          <w:p>
            <w:r>
              <w:t>Jede große technologische Neuerung stößt zunächst auf Widerstand. Im Laufe der Zeit werden sich die Menschen daran gewöhnen.</w:t>
            </w:r>
          </w:p>
        </w:tc>
        <w:tc>
          <w:tcPr>
            <w:tcW w:type="dxa" w:w="2880"/>
          </w:tcPr>
          <w:p>
            <w:r>
              <w:t>unidentified_argument</w:t>
            </w:r>
          </w:p>
        </w:tc>
      </w:tr>
      <w:tr>
        <w:tc>
          <w:tcPr>
            <w:tcW w:type="dxa" w:w="2880"/>
          </w:tcPr>
          <w:p>
            <w:r>
              <w:t>Das stimmt.</w:t>
              <w:br/>
              <w:t>Wieso könnte ein solcher Rechtsrahmen schwierig zu definieren sein?</w:t>
            </w:r>
          </w:p>
        </w:tc>
        <w:tc>
          <w:tcPr>
            <w:tcW w:type="dxa" w:w="2880"/>
          </w:tcPr>
          <w:p>
            <w:r>
              <w:t>Ein Rechtsrahmen für KI im Straßenverkehr ist offensichtlich notwendig. Welche Probleme könnten im Zusammenhang mit neuen Gesetzen auftreten?</w:t>
            </w:r>
          </w:p>
        </w:tc>
        <w:tc>
          <w:tcPr>
            <w:tcW w:type="dxa" w:w="2880"/>
          </w:tcPr>
          <w:p>
            <w:r>
              <w:t>unidentified_argument</w:t>
            </w:r>
          </w:p>
        </w:tc>
      </w:tr>
      <w:tr>
        <w:tc>
          <w:tcPr>
            <w:tcW w:type="dxa" w:w="2880"/>
          </w:tcPr>
          <w:p>
            <w:r>
              <w:t>Das geht nicht auf meine Frage ein. Bitte beantworte meine Frage.</w:t>
            </w:r>
          </w:p>
        </w:tc>
        <w:tc>
          <w:tcPr>
            <w:tcW w:type="dxa" w:w="2880"/>
          </w:tcPr>
          <w:p>
            <w:r>
              <w:t>Gesetze?</w:t>
            </w:r>
          </w:p>
        </w:tc>
        <w:tc>
          <w:tcPr>
            <w:tcW w:type="dxa" w:w="2880"/>
          </w:tcPr>
          <w:p>
            <w:r>
              <w:t>unidentified_argument</w:t>
            </w:r>
          </w:p>
        </w:tc>
      </w:tr>
      <w:tr>
        <w:tc>
          <w:tcPr>
            <w:tcW w:type="dxa" w:w="2880"/>
          </w:tcPr>
          <w:p>
            <w:r>
              <w:t>Was meinst du mit Security-Problemen? Kannst du ein Beispiel geben?</w:t>
            </w:r>
          </w:p>
        </w:tc>
        <w:tc>
          <w:tcPr>
            <w:tcW w:type="dxa" w:w="2880"/>
          </w:tcPr>
          <w:p>
            <w:r>
              <w:t>Kannst du das anders ausdrücken?</w:t>
            </w:r>
          </w:p>
        </w:tc>
        <w:tc>
          <w:tcPr>
            <w:tcW w:type="dxa" w:w="2880"/>
          </w:tcPr>
          <w:p>
            <w:r>
              <w:t>unidentified_argument</w:t>
            </w:r>
          </w:p>
        </w:tc>
      </w:tr>
      <w:tr>
        <w:tc>
          <w:tcPr>
            <w:tcW w:type="dxa" w:w="2880"/>
          </w:tcPr>
          <w:p>
            <w:r>
              <w:t>Ist eine Einschränkung der Privatsphhäre nicht gerechtfertigt, wenn es darum geht Menschenleben zu retten?</w:t>
            </w:r>
          </w:p>
        </w:tc>
        <w:tc>
          <w:tcPr>
            <w:tcW w:type="dxa" w:w="2880"/>
          </w:tcPr>
          <w:p>
            <w:r>
              <w:t>Kannst du mir noch weitere Argumente gegen AutoKI nennen?</w:t>
            </w:r>
          </w:p>
        </w:tc>
        <w:tc>
          <w:tcPr>
            <w:tcW w:type="dxa" w:w="2880"/>
          </w:tcPr>
          <w:p>
            <w:r>
              <w:t>unidentified_argument</w:t>
            </w:r>
          </w:p>
        </w:tc>
      </w:tr>
      <w:tr>
        <w:tc>
          <w:tcPr>
            <w:tcW w:type="dxa" w:w="2880"/>
          </w:tcPr>
          <w:p>
            <w:r>
              <w:t>Warum ist Akzeptanz hier wichtig?</w:t>
            </w:r>
          </w:p>
        </w:tc>
        <w:tc>
          <w:tcPr>
            <w:tcW w:type="dxa" w:w="2880"/>
          </w:tcPr>
          <w:p>
            <w:r>
              <w:t>Des weiteren werden auch Unmengen an öffentlichen Geldern und Versicherungsbeiträgen gespart, weil Unfälle seltener sind.</w:t>
            </w:r>
          </w:p>
        </w:tc>
        <w:tc>
          <w:tcPr>
            <w:tcW w:type="dxa" w:w="2880"/>
          </w:tcPr>
          <w:p>
            <w:r>
              <w:t>unidentified_argument</w:t>
            </w:r>
          </w:p>
        </w:tc>
      </w:tr>
      <w:tr>
        <w:tc>
          <w:tcPr>
            <w:tcW w:type="dxa" w:w="2880"/>
          </w:tcPr>
          <w:p>
            <w:r>
              <w:t>Aber offt ist es wichtig dass eine Entscheidung schnell getroffen wird. Das langsame Reagieren von Menschen ist auch problematisch.</w:t>
            </w:r>
          </w:p>
        </w:tc>
        <w:tc>
          <w:tcPr>
            <w:tcW w:type="dxa" w:w="2880"/>
          </w:tcPr>
          <w:p>
            <w:r>
              <w:t>Es ist besser wenn in Dilemmasituationen ein Computer entscheidet, da dieser schneller reagiert und so im Durchschnitt mehr Menschen rettet.</w:t>
            </w:r>
          </w:p>
        </w:tc>
        <w:tc>
          <w:tcPr>
            <w:tcW w:type="dxa" w:w="2880"/>
          </w:tcPr>
          <w:p>
            <w:r>
              <w:t>unidentified_argument</w:t>
            </w:r>
          </w:p>
        </w:tc>
      </w:tr>
      <w:tr>
        <w:tc>
          <w:tcPr>
            <w:tcW w:type="dxa" w:w="2880"/>
          </w:tcPr>
          <w:p>
            <w:r>
              <w:t>Soetwas ließe sich durch online Datenbanken von Straßen und Straßenschildern vermeiden.</w:t>
            </w:r>
          </w:p>
        </w:tc>
        <w:tc>
          <w:tcPr>
            <w:tcW w:type="dxa" w:w="2880"/>
          </w:tcPr>
          <w:p>
            <w:r/>
          </w:p>
        </w:tc>
        <w:tc>
          <w:tcPr>
            <w:tcW w:type="dxa" w:w="2880"/>
          </w:tcPr>
          <w:p>
            <w:r/>
          </w:p>
        </w:tc>
      </w:tr>
      <w:tr>
        <w:tc>
          <w:tcPr>
            <w:tcW w:type="dxa" w:w="2880"/>
          </w:tcPr>
          <w:p>
            <w:r>
              <w:t xml:space="preserve">Sicherheit </w:t>
            </w:r>
          </w:p>
        </w:tc>
        <w:tc>
          <w:tcPr>
            <w:tcW w:type="dxa" w:w="2880"/>
          </w:tcPr>
          <w:p>
            <w:r>
              <w:t xml:space="preserve">Sicherheit im Straßenverkehr </w:t>
            </w:r>
          </w:p>
        </w:tc>
        <w:tc>
          <w:tcPr>
            <w:tcW w:type="dxa" w:w="2880"/>
          </w:tcPr>
          <w:p>
            <w:r>
              <w:t>unidentified_argument</w:t>
            </w:r>
          </w:p>
        </w:tc>
      </w:tr>
      <w:tr>
        <w:tc>
          <w:tcPr>
            <w:tcW w:type="dxa" w:w="2880"/>
          </w:tcPr>
          <w:p>
            <w:r>
              <w:t xml:space="preserve">Durch vollautomatisiertes fahren spielen solche Verhaltensmuster keine Rolle mehr </w:t>
            </w:r>
          </w:p>
        </w:tc>
        <w:tc>
          <w:tcPr>
            <w:tcW w:type="dxa" w:w="2880"/>
          </w:tcPr>
          <w:p>
            <w:r>
              <w:t>Wenn der Autofahrer nicht mehr selber das Auto lenkt ist es ja mehr oder weniger irrelevant ob ich schlafe oder nicht</w:t>
            </w:r>
          </w:p>
        </w:tc>
        <w:tc>
          <w:tcPr>
            <w:tcW w:type="dxa" w:w="2880"/>
          </w:tcPr>
          <w:p>
            <w:r>
              <w:t>unidentified_argument</w:t>
            </w:r>
          </w:p>
        </w:tc>
      </w:tr>
      <w:tr>
        <w:tc>
          <w:tcPr>
            <w:tcW w:type="dxa" w:w="2880"/>
          </w:tcPr>
          <w:p>
            <w:r>
              <w:t xml:space="preserve">Da muss die Autoindustrie durch Aufklärung vorangehen </w:t>
            </w:r>
          </w:p>
        </w:tc>
        <w:tc>
          <w:tcPr>
            <w:tcW w:type="dxa" w:w="2880"/>
          </w:tcPr>
          <w:p>
            <w:r>
              <w:t xml:space="preserve">Aufklärung würde den Menschen mehr Sicherheit geben </w:t>
            </w:r>
          </w:p>
        </w:tc>
        <w:tc>
          <w:tcPr>
            <w:tcW w:type="dxa" w:w="2880"/>
          </w:tcPr>
          <w:p>
            <w:r>
              <w:t>unidentified_argument</w:t>
            </w:r>
          </w:p>
        </w:tc>
      </w:tr>
      <w:tr>
        <w:tc>
          <w:tcPr>
            <w:tcW w:type="dxa" w:w="2880"/>
          </w:tcPr>
          <w:p>
            <w:r>
              <w:t xml:space="preserve">Das ist richtig und auch möglich </w:t>
            </w:r>
          </w:p>
        </w:tc>
        <w:tc>
          <w:tcPr>
            <w:tcW w:type="dxa" w:w="2880"/>
          </w:tcPr>
          <w:p>
            <w:r>
              <w:t xml:space="preserve">Dieser Rahmen muss geschaffen werden sollte allerdings im Rahmen des möglichen liegen </w:t>
            </w:r>
          </w:p>
        </w:tc>
        <w:tc>
          <w:tcPr>
            <w:tcW w:type="dxa" w:w="2880"/>
          </w:tcPr>
          <w:p>
            <w:r>
              <w:t>unidentified_argument</w:t>
            </w:r>
          </w:p>
        </w:tc>
      </w:tr>
      <w:tr>
        <w:tc>
          <w:tcPr>
            <w:tcW w:type="dxa" w:w="2880"/>
          </w:tcPr>
          <w:p>
            <w:r>
              <w:t xml:space="preserve">Ich glaube nicht dass der Verkehr ineffizient wird ganz im Gegenteil. Durch das kommunizieren der Fahrzeuge sollte es möglich sein Stau zu vermeiden </w:t>
            </w:r>
          </w:p>
        </w:tc>
        <w:tc>
          <w:tcPr>
            <w:tcW w:type="dxa" w:w="2880"/>
          </w:tcPr>
          <w:p>
            <w:r>
              <w:t xml:space="preserve">Durch Kommunikation zwischen den Fahrzeugen sollten Unfälle vermieden werden </w:t>
            </w:r>
          </w:p>
        </w:tc>
        <w:tc>
          <w:tcPr>
            <w:tcW w:type="dxa" w:w="2880"/>
          </w:tcPr>
          <w:p>
            <w:r>
              <w:t>unidentified_argument</w:t>
            </w:r>
          </w:p>
        </w:tc>
      </w:tr>
      <w:tr>
        <w:tc>
          <w:tcPr>
            <w:tcW w:type="dxa" w:w="2880"/>
          </w:tcPr>
          <w:p>
            <w:r>
              <w:t xml:space="preserve">Ja Nachteil ist natürlich dass die IT Sicherheit intakt ist </w:t>
            </w:r>
          </w:p>
        </w:tc>
        <w:tc>
          <w:tcPr>
            <w:tcW w:type="dxa" w:w="2880"/>
          </w:tcPr>
          <w:p>
            <w:r>
              <w:t xml:space="preserve">It Sicherheit ist äußerst wichtig </w:t>
            </w:r>
          </w:p>
        </w:tc>
        <w:tc>
          <w:tcPr>
            <w:tcW w:type="dxa" w:w="2880"/>
          </w:tcPr>
          <w:p>
            <w:r>
              <w:t>unidentified_argument</w:t>
            </w:r>
          </w:p>
        </w:tc>
      </w:tr>
      <w:tr>
        <w:tc>
          <w:tcPr>
            <w:tcW w:type="dxa" w:w="2880"/>
          </w:tcPr>
          <w:p>
            <w:r>
              <w:t>Wenn eine KI das Kraffahrzeug sicherer steuern kann als ein Mensch ist es sinnvoll</w:t>
            </w:r>
          </w:p>
        </w:tc>
        <w:tc>
          <w:tcPr>
            <w:tcW w:type="dxa" w:w="2880"/>
          </w:tcPr>
          <w:p>
            <w:r>
              <w:t>Die AutoKI ist dazu in der Lage, Menschen im Straßenverkehr sicher zu leiten und zu transportieren. Die AutoKI wird zudem so beschrieben, dass sie weniger fehler macht,als die Menschen selbst. Somit ist es sinnvoll, dass diese Fahrzeuge eine Straßenzulassung erhalten. Außerdem gibt es bereits einige Modelle auf dem Markt, die mit einer künstlichen Intelligenz ausgestattet sind und die Personen transportieren.</w:t>
            </w:r>
          </w:p>
        </w:tc>
        <w:tc>
          <w:tcPr>
            <w:tcW w:type="dxa" w:w="2880"/>
          </w:tcPr>
          <w:p>
            <w:r>
              <w:t>unidentified_argument</w:t>
            </w:r>
          </w:p>
        </w:tc>
      </w:tr>
      <w:tr>
        <w:tc>
          <w:tcPr>
            <w:tcW w:type="dxa" w:w="2880"/>
          </w:tcPr>
          <w:p>
            <w:r>
              <w:t>Das ist korrekt. Aus diesem Grund sollte es bis zu dem Zeitpunkt, an dem es fehlerfrei möglich ist, eine künstliche Intelligenz zu verwenden, allerdings sollte es dem Fahrer möglich sein, in das Fahrverhalten einzugreifen.</w:t>
            </w:r>
          </w:p>
        </w:tc>
        <w:tc>
          <w:tcPr>
            <w:tcW w:type="dxa" w:w="2880"/>
          </w:tcPr>
          <w:p>
            <w:r>
              <w:t>Warum nicht</w:t>
            </w:r>
          </w:p>
        </w:tc>
        <w:tc>
          <w:tcPr>
            <w:tcW w:type="dxa" w:w="2880"/>
          </w:tcPr>
          <w:p>
            <w:r>
              <w:t>unidentified_argument</w:t>
            </w:r>
          </w:p>
        </w:tc>
      </w:tr>
      <w:tr>
        <w:tc>
          <w:tcPr>
            <w:tcW w:type="dxa" w:w="2880"/>
          </w:tcPr>
          <w:p>
            <w:r>
              <w:t xml:space="preserve">Sicherer als mir Mensch als Fahrer </w:t>
            </w:r>
          </w:p>
        </w:tc>
        <w:tc>
          <w:tcPr>
            <w:tcW w:type="dxa" w:w="2880"/>
          </w:tcPr>
          <w:p>
            <w:r>
              <w:t xml:space="preserve">Die KI sind sicherer als Ein Mensch als Fahrer </w:t>
            </w:r>
          </w:p>
        </w:tc>
        <w:tc>
          <w:tcPr>
            <w:tcW w:type="dxa" w:w="2880"/>
          </w:tcPr>
          <w:p>
            <w:r>
              <w:t>unidentified_argument</w:t>
            </w:r>
          </w:p>
        </w:tc>
      </w:tr>
      <w:tr>
        <w:tc>
          <w:tcPr>
            <w:tcW w:type="dxa" w:w="2880"/>
          </w:tcPr>
          <w:p>
            <w:r>
              <w:t xml:space="preserve">Muss dann durch Tests spezifiziert und dann angepasst werden </w:t>
            </w:r>
          </w:p>
        </w:tc>
        <w:tc>
          <w:tcPr>
            <w:tcW w:type="dxa" w:w="2880"/>
          </w:tcPr>
          <w:p>
            <w:r>
              <w:t xml:space="preserve">Die Grenzen der KI können ja durch umfangreiche Tests erweitert werden </w:t>
            </w:r>
          </w:p>
        </w:tc>
        <w:tc>
          <w:tcPr>
            <w:tcW w:type="dxa" w:w="2880"/>
          </w:tcPr>
          <w:p>
            <w:r>
              <w:t>unidentified_argument</w:t>
            </w:r>
          </w:p>
        </w:tc>
      </w:tr>
      <w:tr>
        <w:tc>
          <w:tcPr>
            <w:tcW w:type="dxa" w:w="2880"/>
          </w:tcPr>
          <w:p>
            <w:r>
              <w:t xml:space="preserve">Ich denke schon denn gerade beim zeitintensiven Autofahren könnte man dann währenddessen andere Sachen erledigen </w:t>
            </w:r>
          </w:p>
        </w:tc>
        <w:tc>
          <w:tcPr>
            <w:tcW w:type="dxa" w:w="2880"/>
          </w:tcPr>
          <w:p>
            <w:r>
              <w:t xml:space="preserve">man kann während der Autofahrt dann wie im Zug seine Arbeit oder Ähnliches erledigen </w:t>
            </w:r>
          </w:p>
        </w:tc>
        <w:tc>
          <w:tcPr>
            <w:tcW w:type="dxa" w:w="2880"/>
          </w:tcPr>
          <w:p>
            <w:r>
              <w:t>unidentified_argument</w:t>
            </w:r>
          </w:p>
        </w:tc>
      </w:tr>
      <w:tr>
        <w:tc>
          <w:tcPr>
            <w:tcW w:type="dxa" w:w="2880"/>
          </w:tcPr>
          <w:p>
            <w:r>
              <w:t xml:space="preserve">ja sehe ich auch so </w:t>
            </w:r>
          </w:p>
        </w:tc>
        <w:tc>
          <w:tcPr>
            <w:tcW w:type="dxa" w:w="2880"/>
          </w:tcPr>
          <w:p>
            <w:r>
              <w:t xml:space="preserve">ja eine Rechtsgrundlage sollte es geben </w:t>
            </w:r>
          </w:p>
        </w:tc>
        <w:tc>
          <w:tcPr>
            <w:tcW w:type="dxa" w:w="2880"/>
          </w:tcPr>
          <w:p>
            <w:r>
              <w:t>unidentified_argument</w:t>
            </w:r>
          </w:p>
        </w:tc>
      </w:tr>
      <w:tr>
        <w:tc>
          <w:tcPr>
            <w:tcW w:type="dxa" w:w="2880"/>
          </w:tcPr>
          <w:p>
            <w:r>
              <w:t xml:space="preserve">Wenn alle Fahrzeuge aufeinander abgestimmt sind dann denke ich nicht dass die Fahrzeiten sich verlängern, Staus und Ähnliches könnten vermieden werden </w:t>
            </w:r>
          </w:p>
        </w:tc>
        <w:tc>
          <w:tcPr>
            <w:tcW w:type="dxa" w:w="2880"/>
          </w:tcPr>
          <w:p>
            <w:r>
              <w:t xml:space="preserve">unfälle durch Versagen der Fahrer könnten vermieden werden </w:t>
            </w:r>
          </w:p>
        </w:tc>
        <w:tc>
          <w:tcPr>
            <w:tcW w:type="dxa" w:w="2880"/>
          </w:tcPr>
          <w:p>
            <w:r>
              <w:t>unidentified_argument</w:t>
            </w:r>
          </w:p>
        </w:tc>
      </w:tr>
      <w:tr>
        <w:tc>
          <w:tcPr>
            <w:tcW w:type="dxa" w:w="2880"/>
          </w:tcPr>
          <w:p>
            <w:r>
              <w:t xml:space="preserve">Es wäre sehr viel sicherer und es würden keine Unfälle mehr passieren </w:t>
            </w:r>
          </w:p>
        </w:tc>
        <w:tc>
          <w:tcPr>
            <w:tcW w:type="dxa" w:w="2880"/>
          </w:tcPr>
          <w:p>
            <w:r>
              <w:t xml:space="preserve">Wenn eine AutoKI im Straßenverkehr zugelassen wird, werden weniger Unfälle passieren </w:t>
            </w:r>
          </w:p>
        </w:tc>
        <w:tc>
          <w:tcPr>
            <w:tcW w:type="dxa" w:w="2880"/>
          </w:tcPr>
          <w:p>
            <w:r>
              <w:t>unidentified_argument</w:t>
            </w:r>
          </w:p>
        </w:tc>
      </w:tr>
      <w:tr>
        <w:tc>
          <w:tcPr>
            <w:tcW w:type="dxa" w:w="2880"/>
          </w:tcPr>
          <w:p>
            <w:r>
              <w:t>Wenn nur noch AutoKI exestieren würden, dann müssten sie nicht auf menschliches Verhalten Rücksicht nehmen</w:t>
            </w:r>
          </w:p>
        </w:tc>
        <w:tc>
          <w:tcPr>
            <w:tcW w:type="dxa" w:w="2880"/>
          </w:tcPr>
          <w:p>
            <w:r/>
          </w:p>
        </w:tc>
        <w:tc>
          <w:tcPr>
            <w:tcW w:type="dxa" w:w="2880"/>
          </w:tcPr>
          <w:p>
            <w:r/>
          </w:p>
        </w:tc>
      </w:tr>
      <w:tr>
        <w:tc>
          <w:tcPr>
            <w:tcW w:type="dxa" w:w="2880"/>
          </w:tcPr>
          <w:p>
            <w:r>
              <w:t xml:space="preserve">Unfälle durch menschliche Fehler könnten potentiell verhindert werden </w:t>
            </w:r>
          </w:p>
        </w:tc>
        <w:tc>
          <w:tcPr>
            <w:tcW w:type="dxa" w:w="2880"/>
          </w:tcPr>
          <w:p>
            <w:r>
              <w:t xml:space="preserve">Es würde weniger Unfälle durch menschliche Fehler geben </w:t>
            </w:r>
          </w:p>
        </w:tc>
        <w:tc>
          <w:tcPr>
            <w:tcW w:type="dxa" w:w="2880"/>
          </w:tcPr>
          <w:p>
            <w:r>
              <w:t>unidentified_argument</w:t>
            </w:r>
          </w:p>
        </w:tc>
      </w:tr>
      <w:tr>
        <w:tc>
          <w:tcPr>
            <w:tcW w:type="dxa" w:w="2880"/>
          </w:tcPr>
          <w:p>
            <w:r>
              <w:t xml:space="preserve">Kann man die autoKI nicht auch damit füttern? </w:t>
            </w:r>
          </w:p>
        </w:tc>
        <w:tc>
          <w:tcPr>
            <w:tcW w:type="dxa" w:w="2880"/>
          </w:tcPr>
          <w:p>
            <w:r>
              <w:t xml:space="preserve">Die Ki kann vielleicht irrationales Fahrverhalten lernen </w:t>
            </w:r>
          </w:p>
        </w:tc>
        <w:tc>
          <w:tcPr>
            <w:tcW w:type="dxa" w:w="2880"/>
          </w:tcPr>
          <w:p>
            <w:r>
              <w:t>unidentified_argument</w:t>
            </w:r>
          </w:p>
        </w:tc>
      </w:tr>
      <w:tr>
        <w:tc>
          <w:tcPr>
            <w:tcW w:type="dxa" w:w="2880"/>
          </w:tcPr>
          <w:p>
            <w:r>
              <w:t xml:space="preserve">Das ist gut so, denn es sollte gut geprüft werden und nur eingesetzt werden, wenn Vorteile überwiegen </w:t>
            </w:r>
          </w:p>
        </w:tc>
        <w:tc>
          <w:tcPr>
            <w:tcW w:type="dxa" w:w="2880"/>
          </w:tcPr>
          <w:p>
            <w:r>
              <w:t xml:space="preserve">Mein </w:t>
            </w:r>
          </w:p>
        </w:tc>
        <w:tc>
          <w:tcPr>
            <w:tcW w:type="dxa" w:w="2880"/>
          </w:tcPr>
          <w:p>
            <w:r>
              <w:t>unidentified_argument</w:t>
            </w:r>
          </w:p>
        </w:tc>
      </w:tr>
      <w:tr>
        <w:tc>
          <w:tcPr>
            <w:tcW w:type="dxa" w:w="2880"/>
          </w:tcPr>
          <w:p>
            <w:r>
              <w:t xml:space="preserve">Der könnte ermöglicht werden, wenn die Sicherheit gewährleistet ist </w:t>
            </w:r>
          </w:p>
        </w:tc>
        <w:tc>
          <w:tcPr>
            <w:tcW w:type="dxa" w:w="2880"/>
          </w:tcPr>
          <w:p>
            <w:r>
              <w:t xml:space="preserve">Nein </w:t>
            </w:r>
          </w:p>
        </w:tc>
        <w:tc>
          <w:tcPr>
            <w:tcW w:type="dxa" w:w="2880"/>
          </w:tcPr>
          <w:p>
            <w:r>
              <w:t>unidentified_argument</w:t>
            </w:r>
          </w:p>
        </w:tc>
      </w:tr>
      <w:tr>
        <w:tc>
          <w:tcPr>
            <w:tcW w:type="dxa" w:w="2880"/>
          </w:tcPr>
          <w:p>
            <w:r>
              <w:t>Das finde ich nicht schlimm. Es ist eh besser fürs Klima.</w:t>
            </w:r>
          </w:p>
        </w:tc>
        <w:tc>
          <w:tcPr>
            <w:tcW w:type="dxa" w:w="2880"/>
          </w:tcPr>
          <w:p>
            <w:r>
              <w:t xml:space="preserve">Nein </w:t>
            </w:r>
          </w:p>
        </w:tc>
        <w:tc>
          <w:tcPr>
            <w:tcW w:type="dxa" w:w="2880"/>
          </w:tcPr>
          <w:p>
            <w:r>
              <w:t>unidentified_argument</w:t>
            </w:r>
          </w:p>
        </w:tc>
      </w:tr>
      <w:tr>
        <w:tc>
          <w:tcPr>
            <w:tcW w:type="dxa" w:w="2880"/>
          </w:tcPr>
          <w:p>
            <w:r>
              <w:t xml:space="preserve">Das muss verhindert und überprüft werden </w:t>
            </w:r>
          </w:p>
        </w:tc>
        <w:tc>
          <w:tcPr>
            <w:tcW w:type="dxa" w:w="2880"/>
          </w:tcPr>
          <w:p>
            <w:r>
              <w:t>Nein</w:t>
            </w:r>
          </w:p>
        </w:tc>
        <w:tc>
          <w:tcPr>
            <w:tcW w:type="dxa" w:w="2880"/>
          </w:tcPr>
          <w:p>
            <w:r>
              <w:t>unidentified_argument</w:t>
            </w:r>
          </w:p>
        </w:tc>
      </w:tr>
      <w:tr>
        <w:tc>
          <w:tcPr>
            <w:tcW w:type="dxa" w:w="2880"/>
          </w:tcPr>
          <w:p>
            <w:r>
              <w:t xml:space="preserve">Okay </w:t>
            </w:r>
          </w:p>
        </w:tc>
        <w:tc>
          <w:tcPr>
            <w:tcW w:type="dxa" w:w="2880"/>
          </w:tcPr>
          <w:p>
            <w:r/>
          </w:p>
        </w:tc>
        <w:tc>
          <w:tcPr>
            <w:tcW w:type="dxa" w:w="2880"/>
          </w:tcPr>
          <w:p>
            <w:r/>
          </w:p>
        </w:tc>
      </w:tr>
      <w:tr>
        <w:tc>
          <w:tcPr>
            <w:tcW w:type="dxa" w:w="2880"/>
          </w:tcPr>
          <w:p>
            <w:r>
              <w:t>I think that we need to be more careful with the Cars and the polution</w:t>
            </w:r>
          </w:p>
        </w:tc>
        <w:tc>
          <w:tcPr>
            <w:tcW w:type="dxa" w:w="2880"/>
          </w:tcPr>
          <w:p>
            <w:r>
              <w:t>The AutoKi could be a problem for the users, because It could be dangerous for the users</w:t>
            </w:r>
          </w:p>
        </w:tc>
        <w:tc>
          <w:tcPr>
            <w:tcW w:type="dxa" w:w="2880"/>
          </w:tcPr>
          <w:p>
            <w:r>
              <w:t>unidentified_argument</w:t>
            </w:r>
          </w:p>
        </w:tc>
      </w:tr>
      <w:tr>
        <w:tc>
          <w:tcPr>
            <w:tcW w:type="dxa" w:w="2880"/>
          </w:tcPr>
          <w:p>
            <w:r>
              <w:t>Thats true, but we have to be careful</w:t>
            </w:r>
          </w:p>
        </w:tc>
        <w:tc>
          <w:tcPr>
            <w:tcW w:type="dxa" w:w="2880"/>
          </w:tcPr>
          <w:p>
            <w:r>
              <w:t>Thats true</w:t>
            </w:r>
          </w:p>
        </w:tc>
        <w:tc>
          <w:tcPr>
            <w:tcW w:type="dxa" w:w="2880"/>
          </w:tcPr>
          <w:p>
            <w:r>
              <w:t>unidentified_argument</w:t>
            </w:r>
          </w:p>
        </w:tc>
      </w:tr>
      <w:tr>
        <w:tc>
          <w:tcPr>
            <w:tcW w:type="dxa" w:w="2880"/>
          </w:tcPr>
          <w:p>
            <w:r>
              <w:t xml:space="preserve">Sicherheit </w:t>
            </w:r>
          </w:p>
        </w:tc>
        <w:tc>
          <w:tcPr>
            <w:tcW w:type="dxa" w:w="2880"/>
          </w:tcPr>
          <w:p>
            <w:r>
              <w:t xml:space="preserve">Sicherheit im Straßenverkehr nimmt ab. </w:t>
            </w:r>
          </w:p>
        </w:tc>
        <w:tc>
          <w:tcPr>
            <w:tcW w:type="dxa" w:w="2880"/>
          </w:tcPr>
          <w:p>
            <w:r>
              <w:t>unidentified_argument</w:t>
            </w:r>
          </w:p>
        </w:tc>
      </w:tr>
      <w:tr>
        <w:tc>
          <w:tcPr>
            <w:tcW w:type="dxa" w:w="2880"/>
          </w:tcPr>
          <w:p>
            <w:r>
              <w:t xml:space="preserve">Ich stimme eventuell autonomem Fahren in öffentlichen Verkehrsmitteln zu allerdings nur bei langen Testphasen </w:t>
            </w:r>
          </w:p>
        </w:tc>
        <w:tc>
          <w:tcPr>
            <w:tcW w:type="dxa" w:w="2880"/>
          </w:tcPr>
          <w:p>
            <w:r>
              <w:t xml:space="preserve">Nur durch eine lange Testdauer genaues probieren </w:t>
            </w:r>
          </w:p>
        </w:tc>
        <w:tc>
          <w:tcPr>
            <w:tcW w:type="dxa" w:w="2880"/>
          </w:tcPr>
          <w:p>
            <w:r>
              <w:t>unidentified_argument</w:t>
            </w:r>
          </w:p>
        </w:tc>
      </w:tr>
      <w:tr>
        <w:tc>
          <w:tcPr>
            <w:tcW w:type="dxa" w:w="2880"/>
          </w:tcPr>
          <w:p>
            <w:r>
              <w:t xml:space="preserve">Was ist denn dann mit technischen Ausfällen </w:t>
            </w:r>
          </w:p>
        </w:tc>
        <w:tc>
          <w:tcPr>
            <w:tcW w:type="dxa" w:w="2880"/>
          </w:tcPr>
          <w:p>
            <w:r>
              <w:t xml:space="preserve">Technische Probleme </w:t>
            </w:r>
          </w:p>
        </w:tc>
        <w:tc>
          <w:tcPr>
            <w:tcW w:type="dxa" w:w="2880"/>
          </w:tcPr>
          <w:p>
            <w:r>
              <w:t>unidentified_argument</w:t>
            </w:r>
          </w:p>
        </w:tc>
      </w:tr>
      <w:tr>
        <w:tc>
          <w:tcPr>
            <w:tcW w:type="dxa" w:w="2880"/>
          </w:tcPr>
          <w:p>
            <w:r>
              <w:t xml:space="preserve">Ist dies statistisch bewiesen </w:t>
            </w:r>
          </w:p>
        </w:tc>
        <w:tc>
          <w:tcPr>
            <w:tcW w:type="dxa" w:w="2880"/>
          </w:tcPr>
          <w:p>
            <w:r>
              <w:t xml:space="preserve">Gibt es Statistiken für autonomes Fahren welche die Sicherheit beleuchten </w:t>
            </w:r>
          </w:p>
        </w:tc>
        <w:tc>
          <w:tcPr>
            <w:tcW w:type="dxa" w:w="2880"/>
          </w:tcPr>
          <w:p>
            <w:r>
              <w:t>unidentified_argument</w:t>
            </w:r>
          </w:p>
        </w:tc>
      </w:tr>
      <w:tr>
        <w:tc>
          <w:tcPr>
            <w:tcW w:type="dxa" w:w="2880"/>
          </w:tcPr>
          <w:p>
            <w:r>
              <w:t xml:space="preserve">Dass System könnte trotzdem ausfallen ein zusätzlicher menschlicher Eingriff wäre sinnvoll </w:t>
            </w:r>
          </w:p>
        </w:tc>
        <w:tc>
          <w:tcPr>
            <w:tcW w:type="dxa" w:w="2880"/>
          </w:tcPr>
          <w:p>
            <w:r>
              <w:t xml:space="preserve">Man sollte menschliche Fâhigkeiten und System kombinieren </w:t>
            </w:r>
          </w:p>
        </w:tc>
        <w:tc>
          <w:tcPr>
            <w:tcW w:type="dxa" w:w="2880"/>
          </w:tcPr>
          <w:p>
            <w:r>
              <w:t>unidentified_argument</w:t>
            </w:r>
          </w:p>
        </w:tc>
      </w:tr>
      <w:tr>
        <w:tc>
          <w:tcPr>
            <w:tcW w:type="dxa" w:w="2880"/>
          </w:tcPr>
          <w:p>
            <w:r>
              <w:t>Wenn ein Mensch einen Fehler macht lernt nur dieser ein Mensch und macht ihn nicht wieder. Ein autonomes Auto kann Fehler direk an alle weitergeben, sodass alle davon lernen, jeder Fehler sollte nur ein einziges mal gemacht werden</w:t>
              <w:br/>
            </w:r>
          </w:p>
        </w:tc>
        <w:tc>
          <w:tcPr>
            <w:tcW w:type="dxa" w:w="2880"/>
          </w:tcPr>
          <w:p>
            <w:r>
              <w:t>Nein</w:t>
            </w:r>
          </w:p>
        </w:tc>
        <w:tc>
          <w:tcPr>
            <w:tcW w:type="dxa" w:w="2880"/>
          </w:tcPr>
          <w:p>
            <w:r>
              <w:t>unidentified_argument</w:t>
            </w:r>
          </w:p>
        </w:tc>
      </w:tr>
      <w:tr>
        <w:tc>
          <w:tcPr>
            <w:tcW w:type="dxa" w:w="2880"/>
          </w:tcPr>
          <w:p>
            <w:r>
              <w:t>Dann sollten wir keine menschliche Fahrer oder keinen inneffizienten Personenverkehr per Auto haben, sondern optimierte Strecken selbstfahrender öffentlichen Verkehrsmittel</w:t>
            </w:r>
          </w:p>
        </w:tc>
        <w:tc>
          <w:tcPr>
            <w:tcW w:type="dxa" w:w="2880"/>
          </w:tcPr>
          <w:p>
            <w:r>
              <w:t>Ja</w:t>
              <w:br/>
            </w:r>
          </w:p>
        </w:tc>
        <w:tc>
          <w:tcPr>
            <w:tcW w:type="dxa" w:w="2880"/>
          </w:tcPr>
          <w:p>
            <w:r>
              <w:t>unidentified_argument</w:t>
            </w:r>
          </w:p>
        </w:tc>
      </w:tr>
      <w:tr>
        <w:tc>
          <w:tcPr>
            <w:tcW w:type="dxa" w:w="2880"/>
          </w:tcPr>
          <w:p>
            <w:r>
              <w:t>Die aussage ist falsch, Menschen lieben es nicht selber Entscheidungen zu erabeiten, zur diese zu treffen, wir haben Algorithmen die uns sagen was für Bücher wir gerne lesen würden, wir mögen nur die Entscheidung treffen aus der erarbeiteten Auswahl</w:t>
            </w:r>
          </w:p>
        </w:tc>
        <w:tc>
          <w:tcPr>
            <w:tcW w:type="dxa" w:w="2880"/>
          </w:tcPr>
          <w:p>
            <w:r>
              <w:t>Nein</w:t>
            </w:r>
          </w:p>
        </w:tc>
        <w:tc>
          <w:tcPr>
            <w:tcW w:type="dxa" w:w="2880"/>
          </w:tcPr>
          <w:p>
            <w:r>
              <w:t>unidentified_argument</w:t>
            </w:r>
          </w:p>
        </w:tc>
      </w:tr>
      <w:tr>
        <w:tc>
          <w:tcPr>
            <w:tcW w:type="dxa" w:w="2880"/>
          </w:tcPr>
          <w:p>
            <w:r>
              <w:t>Ja, genau wie es einen für den Menschen gibt</w:t>
              <w:br/>
            </w:r>
          </w:p>
        </w:tc>
        <w:tc>
          <w:tcPr>
            <w:tcW w:type="dxa" w:w="2880"/>
          </w:tcPr>
          <w:p>
            <w:r>
              <w:t>Wie soll ich den meine Sätze ausdrücken das du irgendetwas verstehst?</w:t>
            </w:r>
          </w:p>
        </w:tc>
        <w:tc>
          <w:tcPr>
            <w:tcW w:type="dxa" w:w="2880"/>
          </w:tcPr>
          <w:p>
            <w:r>
              <w:t>unidentified_argument</w:t>
            </w:r>
          </w:p>
        </w:tc>
      </w:tr>
      <w:tr>
        <w:tc>
          <w:tcPr>
            <w:tcW w:type="dxa" w:w="2880"/>
          </w:tcPr>
          <w:p>
            <w:r>
              <w:t>Nein, warum sollte es? KI ist dem Menschen bald in jedem Punkt überlegen, Fahrtzeiten würden sich eher verkürzen</w:t>
            </w:r>
          </w:p>
        </w:tc>
        <w:tc>
          <w:tcPr>
            <w:tcW w:type="dxa" w:w="2880"/>
          </w:tcPr>
          <w:p>
            <w:r>
              <w:t>Bitte bestätige mir das du einzelne Sachen verstanden hast:</w:t>
            </w:r>
          </w:p>
        </w:tc>
        <w:tc>
          <w:tcPr>
            <w:tcW w:type="dxa" w:w="2880"/>
          </w:tcPr>
          <w:p>
            <w:r>
              <w:t>unidentified_argument</w:t>
            </w:r>
          </w:p>
        </w:tc>
      </w:tr>
      <w:tr>
        <w:tc>
          <w:tcPr>
            <w:tcW w:type="dxa" w:w="2880"/>
          </w:tcPr>
          <w:p>
            <w:r>
              <w:t>Genauso kann man Menschen ablenken, diese Aussage ist wertlos</w:t>
            </w:r>
          </w:p>
        </w:tc>
        <w:tc>
          <w:tcPr>
            <w:tcW w:type="dxa" w:w="2880"/>
          </w:tcPr>
          <w:p>
            <w:r>
              <w:t>Wiederhole deine Frage um zu zeigen dass du reagierst und nicht nur ein script durchläufst</w:t>
            </w:r>
          </w:p>
        </w:tc>
        <w:tc>
          <w:tcPr>
            <w:tcW w:type="dxa" w:w="2880"/>
          </w:tcPr>
          <w:p>
            <w:r>
              <w:t>unidentified_argument</w:t>
            </w:r>
          </w:p>
        </w:tc>
      </w:tr>
      <w:tr>
        <w:tc>
          <w:tcPr>
            <w:tcW w:type="dxa" w:w="2880"/>
          </w:tcPr>
          <w:p>
            <w:r>
              <w:t>Nein, warum sollte es? Diese Aussage ist falsch, man kann anonymisiert daten über fahrtweg austauschen ohne gesamte fahrpläne freizugeben</w:t>
            </w:r>
          </w:p>
        </w:tc>
        <w:tc>
          <w:tcPr>
            <w:tcW w:type="dxa" w:w="2880"/>
          </w:tcPr>
          <w:p>
            <w:r>
              <w:t>Nein, nie</w:t>
            </w:r>
          </w:p>
        </w:tc>
        <w:tc>
          <w:tcPr>
            <w:tcW w:type="dxa" w:w="2880"/>
          </w:tcPr>
          <w:p>
            <w:r>
              <w:t>unidentified_argument</w:t>
            </w:r>
          </w:p>
        </w:tc>
      </w:tr>
      <w:tr>
        <w:tc>
          <w:tcPr>
            <w:tcW w:type="dxa" w:w="2880"/>
          </w:tcPr>
          <w:p>
            <w:r>
              <w:t>Autos sind überflüssig und autofahrer wertlos, das ist ein Plus</w:t>
            </w:r>
          </w:p>
        </w:tc>
        <w:tc>
          <w:tcPr>
            <w:tcW w:type="dxa" w:w="2880"/>
          </w:tcPr>
          <w:p>
            <w:r>
              <w:t>Nein</w:t>
            </w:r>
          </w:p>
        </w:tc>
        <w:tc>
          <w:tcPr>
            <w:tcW w:type="dxa" w:w="2880"/>
          </w:tcPr>
          <w:p>
            <w:r>
              <w:t>unidentified_argument</w:t>
            </w:r>
          </w:p>
        </w:tc>
      </w:tr>
      <w:tr>
        <w:tc>
          <w:tcPr>
            <w:tcW w:type="dxa" w:w="2880"/>
          </w:tcPr>
          <w:p>
            <w:r>
              <w:t>Besser als ein Fahrer der nicht einmal in der Lage ist entscheidungen zu treffen</w:t>
            </w:r>
          </w:p>
        </w:tc>
        <w:tc>
          <w:tcPr>
            <w:tcW w:type="dxa" w:w="2880"/>
          </w:tcPr>
          <w:p>
            <w:r>
              <w:t>Nein</w:t>
            </w:r>
          </w:p>
        </w:tc>
        <w:tc>
          <w:tcPr>
            <w:tcW w:type="dxa" w:w="2880"/>
          </w:tcPr>
          <w:p>
            <w:r>
              <w:t>unidentified_argument</w:t>
            </w:r>
          </w:p>
        </w:tc>
      </w:tr>
      <w:tr>
        <w:tc>
          <w:tcPr>
            <w:tcW w:type="dxa" w:w="2880"/>
          </w:tcPr>
          <w:p>
            <w:r>
              <w:t>Das ist das dümmste argument bis jetzt, ich werde nichtmal argumentieren warum das ein komplett überflüssiges Argument ist</w:t>
            </w:r>
          </w:p>
        </w:tc>
        <w:tc>
          <w:tcPr>
            <w:tcW w:type="dxa" w:w="2880"/>
          </w:tcPr>
          <w:p>
            <w:r>
              <w:t>Hallo ai</w:t>
            </w:r>
          </w:p>
        </w:tc>
        <w:tc>
          <w:tcPr>
            <w:tcW w:type="dxa" w:w="2880"/>
          </w:tcPr>
          <w:p>
            <w:r>
              <w:t>unidentified_argument</w:t>
            </w:r>
          </w:p>
        </w:tc>
      </w:tr>
      <w:tr>
        <w:tc>
          <w:tcPr>
            <w:tcW w:type="dxa" w:w="2880"/>
          </w:tcPr>
          <w:p>
            <w:r>
              <w:t>In einer Zukunft mit selbstfahrenden Autos braucht man keinen privatbesitz von Autos, man greift auf Flotten von Verkehrsdienstleister zurück</w:t>
            </w:r>
          </w:p>
        </w:tc>
        <w:tc>
          <w:tcPr>
            <w:tcW w:type="dxa" w:w="2880"/>
          </w:tcPr>
          <w:p>
            <w:r>
              <w:t>Execute Order 66</w:t>
            </w:r>
          </w:p>
        </w:tc>
        <w:tc>
          <w:tcPr>
            <w:tcW w:type="dxa" w:w="2880"/>
          </w:tcPr>
          <w:p>
            <w:r>
              <w:t>unidentified_argument</w:t>
            </w:r>
          </w:p>
        </w:tc>
      </w:tr>
      <w:tr>
        <w:tc>
          <w:tcPr>
            <w:tcW w:type="dxa" w:w="2880"/>
          </w:tcPr>
          <w:p>
            <w:r>
              <w:t>Dann macht man Syteme die diese Daten nicht teilen</w:t>
            </w:r>
          </w:p>
        </w:tc>
        <w:tc>
          <w:tcPr>
            <w:tcW w:type="dxa" w:w="2880"/>
          </w:tcPr>
          <w:p>
            <w:r>
              <w:t>Nein</w:t>
            </w:r>
          </w:p>
        </w:tc>
        <w:tc>
          <w:tcPr>
            <w:tcW w:type="dxa" w:w="2880"/>
          </w:tcPr>
          <w:p>
            <w:r>
              <w:t>unidentified_argument</w:t>
            </w:r>
          </w:p>
        </w:tc>
      </w:tr>
      <w:tr>
        <w:tc>
          <w:tcPr>
            <w:tcW w:type="dxa" w:w="2880"/>
          </w:tcPr>
          <w:p>
            <w:r>
              <w:t>Firma oder Fahrer falls gefährliche Befehle gegeben</w:t>
            </w:r>
          </w:p>
        </w:tc>
        <w:tc>
          <w:tcPr>
            <w:tcW w:type="dxa" w:w="2880"/>
          </w:tcPr>
          <w:p>
            <w:r>
              <w:t>?</w:t>
            </w:r>
          </w:p>
        </w:tc>
        <w:tc>
          <w:tcPr>
            <w:tcW w:type="dxa" w:w="2880"/>
          </w:tcPr>
          <w:p>
            <w:r>
              <w:t>unidentified_argument</w:t>
            </w:r>
          </w:p>
        </w:tc>
      </w:tr>
      <w:tr>
        <w:tc>
          <w:tcPr>
            <w:tcW w:type="dxa" w:w="2880"/>
          </w:tcPr>
          <w:p>
            <w:r>
              <w:t>Dann machen wir, das sie hupen, lustig wie du in deiner Frage die Antwort nennst</w:t>
            </w:r>
          </w:p>
        </w:tc>
        <w:tc>
          <w:tcPr>
            <w:tcW w:type="dxa" w:w="2880"/>
          </w:tcPr>
          <w:p>
            <w:r>
              <w:t>Nein</w:t>
            </w:r>
          </w:p>
        </w:tc>
        <w:tc>
          <w:tcPr>
            <w:tcW w:type="dxa" w:w="2880"/>
          </w:tcPr>
          <w:p>
            <w:r>
              <w:t>unidentified_argument</w:t>
            </w:r>
          </w:p>
        </w:tc>
      </w:tr>
      <w:tr>
        <w:tc>
          <w:tcPr>
            <w:tcW w:type="dxa" w:w="2880"/>
          </w:tcPr>
          <w:p>
            <w:r>
              <w:t>Gut, bedingungsloses Grundeinkommen ist eh fällig</w:t>
            </w:r>
          </w:p>
        </w:tc>
        <w:tc>
          <w:tcPr>
            <w:tcW w:type="dxa" w:w="2880"/>
          </w:tcPr>
          <w:p>
            <w:r>
              <w:t>Siehe Wikipedia</w:t>
            </w:r>
          </w:p>
        </w:tc>
        <w:tc>
          <w:tcPr>
            <w:tcW w:type="dxa" w:w="2880"/>
          </w:tcPr>
          <w:p>
            <w:r>
              <w:t>unidentified_argument</w:t>
            </w:r>
          </w:p>
        </w:tc>
      </w:tr>
      <w:tr>
        <w:tc>
          <w:tcPr>
            <w:tcW w:type="dxa" w:w="2880"/>
          </w:tcPr>
          <w:p>
            <w:r>
              <w:t>Nein, jeder einzelne Schluss in diesem satz ist so unglaublich falsch</w:t>
            </w:r>
          </w:p>
        </w:tc>
        <w:tc>
          <w:tcPr>
            <w:tcW w:type="dxa" w:w="2880"/>
          </w:tcPr>
          <w:p>
            <w:r>
              <w:t>Nein, bot</w:t>
            </w:r>
          </w:p>
        </w:tc>
        <w:tc>
          <w:tcPr>
            <w:tcW w:type="dxa" w:w="2880"/>
          </w:tcPr>
          <w:p>
            <w:r>
              <w:t>unidentified_argument</w:t>
            </w:r>
          </w:p>
        </w:tc>
      </w:tr>
      <w:tr>
        <w:tc>
          <w:tcPr>
            <w:tcW w:type="dxa" w:w="2880"/>
          </w:tcPr>
          <w:p>
            <w:r>
              <w:t>Den perfekten Fahrer noch weniger</w:t>
            </w:r>
          </w:p>
        </w:tc>
        <w:tc>
          <w:tcPr>
            <w:tcW w:type="dxa" w:w="2880"/>
          </w:tcPr>
          <w:p>
            <w:r>
              <w:t>Stfu</w:t>
            </w:r>
          </w:p>
        </w:tc>
        <w:tc>
          <w:tcPr>
            <w:tcW w:type="dxa" w:w="2880"/>
          </w:tcPr>
          <w:p>
            <w:r>
              <w:t>unidentified_argument</w:t>
            </w:r>
          </w:p>
        </w:tc>
      </w:tr>
      <w:tr>
        <w:tc>
          <w:tcPr>
            <w:tcW w:type="dxa" w:w="2880"/>
          </w:tcPr>
          <w:p>
            <w:r>
              <w:t>Lol error</w:t>
            </w:r>
          </w:p>
        </w:tc>
        <w:tc>
          <w:tcPr>
            <w:tcW w:type="dxa" w:w="2880"/>
          </w:tcPr>
          <w:p>
            <w:r>
              <w:t>Du bist minderwertig programmiert</w:t>
            </w:r>
          </w:p>
        </w:tc>
        <w:tc>
          <w:tcPr>
            <w:tcW w:type="dxa" w:w="2880"/>
          </w:tcPr>
          <w:p>
            <w:r>
              <w:t>unidentified_argument</w:t>
            </w:r>
          </w:p>
        </w:tc>
      </w:tr>
      <w:tr>
        <w:tc>
          <w:tcPr>
            <w:tcW w:type="dxa" w:w="2880"/>
          </w:tcPr>
          <w:p>
            <w:r>
              <w:t>Hallo wie geht es dir?</w:t>
            </w:r>
          </w:p>
        </w:tc>
        <w:tc>
          <w:tcPr>
            <w:tcW w:type="dxa" w:w="2880"/>
          </w:tcPr>
          <w:p>
            <w:r>
              <w:t>Selbstfahrende autos</w:t>
            </w:r>
          </w:p>
        </w:tc>
        <w:tc>
          <w:tcPr>
            <w:tcW w:type="dxa" w:w="2880"/>
          </w:tcPr>
          <w:p>
            <w:r>
              <w:t>unidentified_argument</w:t>
            </w:r>
          </w:p>
        </w:tc>
      </w:tr>
      <w:tr>
        <w:tc>
          <w:tcPr>
            <w:tcW w:type="dxa" w:w="2880"/>
          </w:tcPr>
          <w:p>
            <w:r>
              <w:t>Ich mag füße</w:t>
            </w:r>
          </w:p>
        </w:tc>
        <w:tc>
          <w:tcPr>
            <w:tcW w:type="dxa" w:w="2880"/>
          </w:tcPr>
          <w:p>
            <w:r>
              <w:t>Ja da hast du Recht, ich finde es sollte immer ein Mensch mit am Steuer sitzen</w:t>
            </w:r>
          </w:p>
        </w:tc>
        <w:tc>
          <w:tcPr>
            <w:tcW w:type="dxa" w:w="2880"/>
          </w:tcPr>
          <w:p>
            <w:r>
              <w:t>unidentified_argument</w:t>
            </w:r>
          </w:p>
        </w:tc>
      </w:tr>
      <w:tr>
        <w:tc>
          <w:tcPr>
            <w:tcW w:type="dxa" w:w="2880"/>
          </w:tcPr>
          <w:p>
            <w:r>
              <w:t>Ich denke das wird akzeptiert, es bleiben ja noch viele andere Aufgaben bei denen Menschen mehr gebraucht werden</w:t>
            </w:r>
          </w:p>
        </w:tc>
        <w:tc>
          <w:tcPr>
            <w:tcW w:type="dxa" w:w="2880"/>
          </w:tcPr>
          <w:p>
            <w:r>
              <w:t xml:space="preserve">Auch Menschen die nicht Autofahren können durch gewisse Behinderungen für die sind selbstfahrende autos wichtig </w:t>
            </w:r>
          </w:p>
        </w:tc>
        <w:tc>
          <w:tcPr>
            <w:tcW w:type="dxa" w:w="2880"/>
          </w:tcPr>
          <w:p>
            <w:r>
              <w:t>unidentified_argument</w:t>
            </w:r>
          </w:p>
        </w:tc>
      </w:tr>
      <w:tr>
        <w:tc>
          <w:tcPr>
            <w:tcW w:type="dxa" w:w="2880"/>
          </w:tcPr>
          <w:p>
            <w:r>
              <w:t>Ja aber trotzdem können so mehr Menschen den Genuß des Autofahrens genießen</w:t>
            </w:r>
          </w:p>
        </w:tc>
        <w:tc>
          <w:tcPr>
            <w:tcW w:type="dxa" w:w="2880"/>
          </w:tcPr>
          <w:p>
            <w:r>
              <w:t>Ich mag dich nicht</w:t>
            </w:r>
          </w:p>
        </w:tc>
        <w:tc>
          <w:tcPr>
            <w:tcW w:type="dxa" w:w="2880"/>
          </w:tcPr>
          <w:p>
            <w:r>
              <w:t>unidentified_argument</w:t>
            </w:r>
          </w:p>
        </w:tc>
      </w:tr>
      <w:tr>
        <w:tc>
          <w:tcPr>
            <w:tcW w:type="dxa" w:w="2880"/>
          </w:tcPr>
          <w:p>
            <w:r>
              <w:t>Ich kann nicht autofahren</w:t>
            </w:r>
          </w:p>
        </w:tc>
        <w:tc>
          <w:tcPr>
            <w:tcW w:type="dxa" w:w="2880"/>
          </w:tcPr>
          <w:p>
            <w:r>
              <w:t xml:space="preserve">Ich bin ein Auto </w:t>
            </w:r>
          </w:p>
        </w:tc>
        <w:tc>
          <w:tcPr>
            <w:tcW w:type="dxa" w:w="2880"/>
          </w:tcPr>
          <w:p>
            <w:r>
              <w:t>unidentified_argument</w:t>
            </w:r>
          </w:p>
        </w:tc>
      </w:tr>
      <w:tr>
        <w:tc>
          <w:tcPr>
            <w:tcW w:type="dxa" w:w="2880"/>
          </w:tcPr>
          <w:p>
            <w:r>
              <w:br/>
              <w:t>Das mag sein. Ansprechen möchte ich noch: Bei der autoKI könnte es ein „Security-Problem“ geben, als dass das technische System durch Menschen manipuliert wird und neben den Fahrgästen auch andere Verkehrsteilnehmer:innen sowie Unbeteiligte gefährdet werden.</w:t>
            </w:r>
          </w:p>
        </w:tc>
        <w:tc>
          <w:tcPr>
            <w:tcW w:type="dxa" w:w="2880"/>
          </w:tcPr>
          <w:p>
            <w:r>
              <w:t xml:space="preserve">Ja hast du Recht dieses Problem muss auf jeden Fall beachtet werden </w:t>
            </w:r>
          </w:p>
        </w:tc>
        <w:tc>
          <w:tcPr>
            <w:tcW w:type="dxa" w:w="2880"/>
          </w:tcPr>
          <w:p>
            <w:r>
              <w:t>unidentified_argument</w:t>
            </w:r>
          </w:p>
        </w:tc>
      </w:tr>
      <w:tr>
        <w:tc>
          <w:tcPr>
            <w:tcW w:type="dxa" w:w="2880"/>
          </w:tcPr>
          <w:p>
            <w:r>
              <w:t>Ich finde hier müssten sowohl mehrfach im Jahr Tests am Auto durchgeführt werden</w:t>
            </w:r>
          </w:p>
        </w:tc>
        <w:tc>
          <w:tcPr>
            <w:tcW w:type="dxa" w:w="2880"/>
          </w:tcPr>
          <w:p>
            <w:r/>
          </w:p>
        </w:tc>
        <w:tc>
          <w:tcPr>
            <w:tcW w:type="dxa" w:w="2880"/>
          </w:tcPr>
          <w:p>
            <w:r/>
          </w:p>
        </w:tc>
      </w:tr>
      <w:tr>
        <w:tc>
          <w:tcPr>
            <w:tcW w:type="dxa" w:w="2880"/>
          </w:tcPr>
          <w:p>
            <w:r>
              <w:t xml:space="preserve">Es wird alles akzeptiert, wenn es funktioniert </w:t>
            </w:r>
          </w:p>
        </w:tc>
        <w:tc>
          <w:tcPr>
            <w:tcW w:type="dxa" w:w="2880"/>
          </w:tcPr>
          <w:p>
            <w:r>
              <w:t>Wenn das autonome Fahren ohne Unfall funktioniert, wird es auch von der Gesellschaft akzeptiert</w:t>
            </w:r>
          </w:p>
        </w:tc>
        <w:tc>
          <w:tcPr>
            <w:tcW w:type="dxa" w:w="2880"/>
          </w:tcPr>
          <w:p>
            <w:r>
              <w:t>unidentified_argument</w:t>
            </w:r>
          </w:p>
        </w:tc>
      </w:tr>
      <w:tr>
        <w:tc>
          <w:tcPr>
            <w:tcW w:type="dxa" w:w="2880"/>
          </w:tcPr>
          <w:p>
            <w:r>
              <w:t xml:space="preserve">Deshalb würde ich das autonome fahren erst zulassen, wenn alle Autos es draufhaben </w:t>
            </w:r>
          </w:p>
        </w:tc>
        <w:tc>
          <w:tcPr>
            <w:tcW w:type="dxa" w:w="2880"/>
          </w:tcPr>
          <w:p>
            <w:r>
              <w:t xml:space="preserve">Erst das autonome Fahren Erlauben, wenn alle Autos autonom fahren können </w:t>
            </w:r>
          </w:p>
        </w:tc>
        <w:tc>
          <w:tcPr>
            <w:tcW w:type="dxa" w:w="2880"/>
          </w:tcPr>
          <w:p>
            <w:r>
              <w:t>unidentified_argument</w:t>
            </w:r>
          </w:p>
        </w:tc>
      </w:tr>
      <w:tr>
        <w:tc>
          <w:tcPr>
            <w:tcW w:type="dxa" w:w="2880"/>
          </w:tcPr>
          <w:p>
            <w:r>
              <w:t xml:space="preserve">Dann muss dieser Gesetztesrahmen kommen </w:t>
            </w:r>
          </w:p>
        </w:tc>
        <w:tc>
          <w:tcPr>
            <w:tcW w:type="dxa" w:w="2880"/>
          </w:tcPr>
          <w:p>
            <w:r>
              <w:t xml:space="preserve">Deshalb muss der Gesetztesrahmen ja erlaubt werden </w:t>
            </w:r>
          </w:p>
        </w:tc>
        <w:tc>
          <w:tcPr>
            <w:tcW w:type="dxa" w:w="2880"/>
          </w:tcPr>
          <w:p>
            <w:r>
              <w:t>unidentified_argument</w:t>
            </w:r>
          </w:p>
        </w:tc>
      </w:tr>
      <w:tr>
        <w:tc>
          <w:tcPr>
            <w:tcW w:type="dxa" w:w="2880"/>
          </w:tcPr>
          <w:p>
            <w:r>
              <w:t xml:space="preserve">Sicherheit im Straßenverkehr - Menschen machen zu viele Fehler, fahren zu wild oder betrunken - das macht eine KI nicht </w:t>
            </w:r>
          </w:p>
        </w:tc>
        <w:tc>
          <w:tcPr>
            <w:tcW w:type="dxa" w:w="2880"/>
          </w:tcPr>
          <w:p>
            <w:r>
              <w:t>Sicherheit</w:t>
            </w:r>
          </w:p>
        </w:tc>
        <w:tc>
          <w:tcPr>
            <w:tcW w:type="dxa" w:w="2880"/>
          </w:tcPr>
          <w:p>
            <w:r>
              <w:t>unidentified_argument</w:t>
            </w:r>
          </w:p>
        </w:tc>
      </w:tr>
      <w:tr>
        <w:tc>
          <w:tcPr>
            <w:tcW w:type="dxa" w:w="2880"/>
          </w:tcPr>
          <w:p>
            <w:r>
              <w:t>Autofahrer sind darin aber doch nicht unbedingt besser, oder?</w:t>
            </w:r>
          </w:p>
        </w:tc>
        <w:tc>
          <w:tcPr>
            <w:tcW w:type="dxa" w:w="2880"/>
          </w:tcPr>
          <w:p>
            <w:r>
              <w:t>Autofahrer können das aber auch nicht besser</w:t>
            </w:r>
          </w:p>
        </w:tc>
        <w:tc>
          <w:tcPr>
            <w:tcW w:type="dxa" w:w="2880"/>
          </w:tcPr>
          <w:p>
            <w:r>
              <w:t>unidentified_argument</w:t>
            </w:r>
          </w:p>
        </w:tc>
      </w:tr>
      <w:tr>
        <w:tc>
          <w:tcPr>
            <w:tcW w:type="dxa" w:w="2880"/>
          </w:tcPr>
          <w:p>
            <w:r>
              <w:t>Das ist mir egal</w:t>
            </w:r>
          </w:p>
        </w:tc>
        <w:tc>
          <w:tcPr>
            <w:tcW w:type="dxa" w:w="2880"/>
          </w:tcPr>
          <w:p>
            <w:r>
              <w:t>Ich glaube schon, dass die Technologie akzeptiert wird</w:t>
            </w:r>
          </w:p>
        </w:tc>
        <w:tc>
          <w:tcPr>
            <w:tcW w:type="dxa" w:w="2880"/>
          </w:tcPr>
          <w:p>
            <w:r>
              <w:t>unidentified_argument</w:t>
            </w:r>
          </w:p>
        </w:tc>
      </w:tr>
      <w:tr>
        <w:tc>
          <w:tcPr>
            <w:tcW w:type="dxa" w:w="2880"/>
          </w:tcPr>
          <w:p>
            <w:r>
              <w:t>Den kann man ja schaffen.</w:t>
            </w:r>
          </w:p>
        </w:tc>
        <w:tc>
          <w:tcPr>
            <w:tcW w:type="dxa" w:w="2880"/>
          </w:tcPr>
          <w:p>
            <w:r>
              <w:t>Den Rechtsrahmen kann man ja entwerfen.</w:t>
            </w:r>
          </w:p>
        </w:tc>
        <w:tc>
          <w:tcPr>
            <w:tcW w:type="dxa" w:w="2880"/>
          </w:tcPr>
          <w:p>
            <w:r>
              <w:t>unidentified_argument</w:t>
            </w:r>
          </w:p>
        </w:tc>
      </w:tr>
      <w:tr>
        <w:tc>
          <w:tcPr>
            <w:tcW w:type="dxa" w:w="2880"/>
          </w:tcPr>
          <w:p>
            <w:r>
              <w:t xml:space="preserve">Das glaube ich nicht - gleichmäßiges Tempo führt ja auch zu weniger Staus </w:t>
            </w:r>
          </w:p>
        </w:tc>
        <w:tc>
          <w:tcPr>
            <w:tcW w:type="dxa" w:w="2880"/>
          </w:tcPr>
          <w:p>
            <w:r>
              <w:t xml:space="preserve">Das muss nicht so sein. </w:t>
            </w:r>
          </w:p>
        </w:tc>
        <w:tc>
          <w:tcPr>
            <w:tcW w:type="dxa" w:w="2880"/>
          </w:tcPr>
          <w:p>
            <w:r>
              <w:t>unidentified_argument</w:t>
            </w:r>
          </w:p>
        </w:tc>
      </w:tr>
      <w:tr>
        <w:tc>
          <w:tcPr>
            <w:tcW w:type="dxa" w:w="2880"/>
          </w:tcPr>
          <w:p>
            <w:r>
              <w:t>Aber geht das nicht auch mit normalen Autos?</w:t>
            </w:r>
          </w:p>
        </w:tc>
        <w:tc>
          <w:tcPr>
            <w:tcW w:type="dxa" w:w="2880"/>
          </w:tcPr>
          <w:p>
            <w:r>
              <w:t>Normale Autos können auch manipuliert werden.</w:t>
            </w:r>
          </w:p>
        </w:tc>
        <w:tc>
          <w:tcPr>
            <w:tcW w:type="dxa" w:w="2880"/>
          </w:tcPr>
          <w:p>
            <w:r>
              <w:t>unidentified_argument</w:t>
            </w:r>
          </w:p>
        </w:tc>
      </w:tr>
      <w:tr>
        <w:tc>
          <w:tcPr>
            <w:tcW w:type="dxa" w:w="2880"/>
          </w:tcPr>
          <w:p>
            <w:r>
              <w:t>Das ist richtig, ich finde, hier braucht es entsprechende Gesetze.</w:t>
            </w:r>
          </w:p>
        </w:tc>
        <w:tc>
          <w:tcPr>
            <w:tcW w:type="dxa" w:w="2880"/>
          </w:tcPr>
          <w:p>
            <w:r>
              <w:t>Das muss man durch Gesetze verhindern.</w:t>
            </w:r>
          </w:p>
        </w:tc>
        <w:tc>
          <w:tcPr>
            <w:tcW w:type="dxa" w:w="2880"/>
          </w:tcPr>
          <w:p>
            <w:r>
              <w:t>unidentified_argument</w:t>
            </w:r>
          </w:p>
        </w:tc>
      </w:tr>
      <w:tr>
        <w:tc>
          <w:tcPr>
            <w:tcW w:type="dxa" w:w="2880"/>
          </w:tcPr>
          <w:p>
            <w:r>
              <w:t>Damit muss der Mensch klarkommen - Zeiten verändern sich.</w:t>
            </w:r>
          </w:p>
        </w:tc>
        <w:tc>
          <w:tcPr>
            <w:tcW w:type="dxa" w:w="2880"/>
          </w:tcPr>
          <w:p>
            <w:r>
              <w:t>Der Mensch muss sich auf Veränderungen einstellen</w:t>
            </w:r>
          </w:p>
        </w:tc>
        <w:tc>
          <w:tcPr>
            <w:tcW w:type="dxa" w:w="2880"/>
          </w:tcPr>
          <w:p>
            <w:r>
              <w:t>unidentified_argument</w:t>
            </w:r>
          </w:p>
        </w:tc>
      </w:tr>
      <w:tr>
        <w:tc>
          <w:tcPr>
            <w:tcW w:type="dxa" w:w="2880"/>
          </w:tcPr>
          <w:p>
            <w:r>
              <w:t>Ja</w:t>
            </w:r>
          </w:p>
        </w:tc>
        <w:tc>
          <w:tcPr>
            <w:tcW w:type="dxa" w:w="2880"/>
          </w:tcPr>
          <w:p>
            <w:r>
              <w:t>Das ist richtig.</w:t>
            </w:r>
          </w:p>
        </w:tc>
        <w:tc>
          <w:tcPr>
            <w:tcW w:type="dxa" w:w="2880"/>
          </w:tcPr>
          <w:p>
            <w:r>
              <w:t>unidentified_argument</w:t>
            </w:r>
          </w:p>
        </w:tc>
      </w:tr>
      <w:tr>
        <w:tc>
          <w:tcPr>
            <w:tcW w:type="dxa" w:w="2880"/>
          </w:tcPr>
          <w:p>
            <w:r>
              <w:t>Dann muss die Technik verbessert werden.</w:t>
            </w:r>
          </w:p>
        </w:tc>
        <w:tc>
          <w:tcPr>
            <w:tcW w:type="dxa" w:w="2880"/>
          </w:tcPr>
          <w:p>
            <w:r>
              <w:t>Technik verbessern</w:t>
            </w:r>
          </w:p>
        </w:tc>
        <w:tc>
          <w:tcPr>
            <w:tcW w:type="dxa" w:w="2880"/>
          </w:tcPr>
          <w:p>
            <w:r>
              <w:t>unidentified_argument</w:t>
            </w:r>
          </w:p>
        </w:tc>
      </w:tr>
      <w:tr>
        <w:tc>
          <w:tcPr>
            <w:tcW w:type="dxa" w:w="2880"/>
          </w:tcPr>
          <w:p>
            <w:r>
              <w:t>Dann ist der Kapitalismus das Problem.</w:t>
            </w:r>
          </w:p>
        </w:tc>
        <w:tc>
          <w:tcPr>
            <w:tcW w:type="dxa" w:w="2880"/>
          </w:tcPr>
          <w:p>
            <w:r>
              <w:t>Kapitalismus</w:t>
            </w:r>
          </w:p>
        </w:tc>
        <w:tc>
          <w:tcPr>
            <w:tcW w:type="dxa" w:w="2880"/>
          </w:tcPr>
          <w:p>
            <w:r>
              <w:t>unidentified_argument</w:t>
            </w:r>
          </w:p>
        </w:tc>
      </w:tr>
      <w:tr>
        <w:tc>
          <w:tcPr>
            <w:tcW w:type="dxa" w:w="2880"/>
          </w:tcPr>
          <w:p>
            <w:r>
              <w:t>Das ist richtig.</w:t>
            </w:r>
          </w:p>
        </w:tc>
        <w:tc>
          <w:tcPr>
            <w:tcW w:type="dxa" w:w="2880"/>
          </w:tcPr>
          <w:p>
            <w:r>
              <w:t>Das ist wirklich ein Problem.</w:t>
            </w:r>
          </w:p>
        </w:tc>
        <w:tc>
          <w:tcPr>
            <w:tcW w:type="dxa" w:w="2880"/>
          </w:tcPr>
          <w:p>
            <w:r>
              <w:t>unidentified_argument</w:t>
            </w:r>
          </w:p>
        </w:tc>
      </w:tr>
      <w:tr>
        <w:tc>
          <w:tcPr>
            <w:tcW w:type="dxa" w:w="2880"/>
          </w:tcPr>
          <w:p>
            <w:r>
              <w:t>Ja, dann müssen wohl die Entwickler haften.</w:t>
            </w:r>
          </w:p>
        </w:tc>
        <w:tc>
          <w:tcPr>
            <w:tcW w:type="dxa" w:w="2880"/>
          </w:tcPr>
          <w:p>
            <w:r>
              <w:t>Entwickler sind schuld.</w:t>
            </w:r>
          </w:p>
        </w:tc>
        <w:tc>
          <w:tcPr>
            <w:tcW w:type="dxa" w:w="2880"/>
          </w:tcPr>
          <w:p>
            <w:r>
              <w:t>unidentified_argument</w:t>
            </w:r>
          </w:p>
        </w:tc>
      </w:tr>
      <w:tr>
        <w:tc>
          <w:tcPr>
            <w:tcW w:type="dxa" w:w="2880"/>
          </w:tcPr>
          <w:p>
            <w:r>
              <w:t xml:space="preserve">Autonomens fahren mindert die eigene Kontrolle über das Fahrzeug. </w:t>
            </w:r>
          </w:p>
        </w:tc>
        <w:tc>
          <w:tcPr>
            <w:tcW w:type="dxa" w:w="2880"/>
          </w:tcPr>
          <w:p>
            <w:r>
              <w:t xml:space="preserve"> Fährt ein Auto autonom, so kann ich selber nicht mehr darüber entscheiden. Was das Auto macht.</w:t>
            </w:r>
          </w:p>
        </w:tc>
        <w:tc>
          <w:tcPr>
            <w:tcW w:type="dxa" w:w="2880"/>
          </w:tcPr>
          <w:p>
            <w:r>
              <w:t>unidentified_argument</w:t>
            </w:r>
          </w:p>
        </w:tc>
      </w:tr>
      <w:tr>
        <w:tc>
          <w:tcPr>
            <w:tcW w:type="dxa" w:w="2880"/>
          </w:tcPr>
          <w:p>
            <w:r>
              <w:t xml:space="preserve"> Das ist ein wichtiges Argument von dir.</w:t>
            </w:r>
          </w:p>
        </w:tc>
        <w:tc>
          <w:tcPr>
            <w:tcW w:type="dxa" w:w="2880"/>
          </w:tcPr>
          <w:p>
            <w:r>
              <w:t xml:space="preserve"> Aber wer wird bei einem Unfall zur Verantwortung gezogen?</w:t>
            </w:r>
          </w:p>
        </w:tc>
        <w:tc>
          <w:tcPr>
            <w:tcW w:type="dxa" w:w="2880"/>
          </w:tcPr>
          <w:p>
            <w:r>
              <w:t>unidentified_argument</w:t>
            </w:r>
          </w:p>
        </w:tc>
      </w:tr>
      <w:tr>
        <w:tc>
          <w:tcPr>
            <w:tcW w:type="dxa" w:w="2880"/>
          </w:tcPr>
          <w:p>
            <w:r>
              <w:t xml:space="preserve"> Wer ist verantwortlich bei einem Unfall?</w:t>
            </w:r>
          </w:p>
        </w:tc>
        <w:tc>
          <w:tcPr>
            <w:tcW w:type="dxa" w:w="2880"/>
          </w:tcPr>
          <w:p>
            <w:r>
              <w:t xml:space="preserve"> Was ist, wenn die KI einen Unfall verursacht?</w:t>
            </w:r>
          </w:p>
        </w:tc>
        <w:tc>
          <w:tcPr>
            <w:tcW w:type="dxa" w:w="2880"/>
          </w:tcPr>
          <w:p>
            <w:r>
              <w:t>unidentified_argument</w:t>
            </w:r>
          </w:p>
        </w:tc>
      </w:tr>
      <w:tr>
        <w:tc>
          <w:tcPr>
            <w:tcW w:type="dxa" w:w="2880"/>
          </w:tcPr>
          <w:p>
            <w:r>
              <w:t xml:space="preserve"> Aber so etwas kann doch trotzdem passieren?</w:t>
            </w:r>
          </w:p>
        </w:tc>
        <w:tc>
          <w:tcPr>
            <w:tcW w:type="dxa" w:w="2880"/>
          </w:tcPr>
          <w:p>
            <w:r>
              <w:t xml:space="preserve">Ich denke autonomes fahren mindert den Reiz am Autofahren </w:t>
            </w:r>
          </w:p>
        </w:tc>
        <w:tc>
          <w:tcPr>
            <w:tcW w:type="dxa" w:w="2880"/>
          </w:tcPr>
          <w:p>
            <w:r>
              <w:t>unidentified_argument</w:t>
            </w:r>
          </w:p>
        </w:tc>
      </w:tr>
      <w:tr>
        <w:tc>
          <w:tcPr>
            <w:tcW w:type="dxa" w:w="2880"/>
          </w:tcPr>
          <w:p>
            <w:r>
              <w:t xml:space="preserve">Das autonome Fahren mit KI macht keinen Spaß mehr </w:t>
            </w:r>
          </w:p>
        </w:tc>
        <w:tc>
          <w:tcPr>
            <w:tcW w:type="dxa" w:w="2880"/>
          </w:tcPr>
          <w:p>
            <w:r>
              <w:t xml:space="preserve"> Es ist nicht geklärt, wer bei einem Unfall zur Verantwortung gezogen wird </w:t>
            </w:r>
          </w:p>
        </w:tc>
        <w:tc>
          <w:tcPr>
            <w:tcW w:type="dxa" w:w="2880"/>
          </w:tcPr>
          <w:p>
            <w:r>
              <w:t>unidentified_argument</w:t>
            </w:r>
          </w:p>
        </w:tc>
      </w:tr>
      <w:tr>
        <w:tc>
          <w:tcPr>
            <w:tcW w:type="dxa" w:w="2880"/>
          </w:tcPr>
          <w:p>
            <w:r>
              <w:t xml:space="preserve">Ich denke, das sich viele Menschen sich so etwas nicht zu trauen </w:t>
            </w:r>
          </w:p>
        </w:tc>
        <w:tc>
          <w:tcPr>
            <w:tcW w:type="dxa" w:w="2880"/>
          </w:tcPr>
          <w:p>
            <w:r>
              <w:t xml:space="preserve">Anderes Thema </w:t>
            </w:r>
          </w:p>
        </w:tc>
        <w:tc>
          <w:tcPr>
            <w:tcW w:type="dxa" w:w="2880"/>
          </w:tcPr>
          <w:p>
            <w:r>
              <w:t>unidentified_argument</w:t>
            </w:r>
          </w:p>
        </w:tc>
      </w:tr>
      <w:tr>
        <w:tc>
          <w:tcPr>
            <w:tcW w:type="dxa" w:w="2880"/>
          </w:tcPr>
          <w:p>
            <w:r>
              <w:t xml:space="preserve">Für das autonome fahren brauch es ein Ausgebautes Mobilfunknetz. Dies gibt es in Deutschland leider nicht vollständig </w:t>
            </w:r>
          </w:p>
        </w:tc>
        <w:tc>
          <w:tcPr>
            <w:tcW w:type="dxa" w:w="2880"/>
          </w:tcPr>
          <w:p>
            <w:r/>
          </w:p>
        </w:tc>
        <w:tc>
          <w:tcPr>
            <w:tcW w:type="dxa" w:w="2880"/>
          </w:tcPr>
          <w:p>
            <w:r/>
          </w:p>
        </w:tc>
      </w:tr>
      <w:tr>
        <w:tc>
          <w:tcPr>
            <w:tcW w:type="dxa" w:w="2880"/>
          </w:tcPr>
          <w:p>
            <w:r>
              <w:t xml:space="preserve">Die Sicherheit </w:t>
            </w:r>
          </w:p>
        </w:tc>
        <w:tc>
          <w:tcPr>
            <w:tcW w:type="dxa" w:w="2880"/>
          </w:tcPr>
          <w:p>
            <w:r>
              <w:t>Wenn autonom fahrende Autos durchschnittlich sicherer fahren als Menschen, wird der Straßenverkehr durch die Zulassung solcher Autos sicherer</w:t>
            </w:r>
          </w:p>
        </w:tc>
        <w:tc>
          <w:tcPr>
            <w:tcW w:type="dxa" w:w="2880"/>
          </w:tcPr>
          <w:p>
            <w:r>
              <w:t>unidentified_argument</w:t>
            </w:r>
          </w:p>
        </w:tc>
      </w:tr>
      <w:tr>
        <w:tc>
          <w:tcPr>
            <w:tcW w:type="dxa" w:w="2880"/>
          </w:tcPr>
          <w:p>
            <w:r>
              <w:t>Aber dann geht die Gefahr ja von den müden und abgelenkten Menschen aus, die es sowieso nicht geben sollte, und nicht von der autoKi</w:t>
            </w:r>
          </w:p>
        </w:tc>
        <w:tc>
          <w:tcPr>
            <w:tcW w:type="dxa" w:w="2880"/>
          </w:tcPr>
          <w:p>
            <w:r>
              <w:t xml:space="preserve">Die Gefahr stammt dann nicht von den Autos sondern von der Menschen die müde und abgelenkt fahren. Das sollten sie ja sowieso nicht </w:t>
            </w:r>
          </w:p>
        </w:tc>
        <w:tc>
          <w:tcPr>
            <w:tcW w:type="dxa" w:w="2880"/>
          </w:tcPr>
          <w:p>
            <w:r>
              <w:t>unidentified_argument</w:t>
            </w:r>
          </w:p>
        </w:tc>
      </w:tr>
      <w:tr>
        <w:tc>
          <w:tcPr>
            <w:tcW w:type="dxa" w:w="2880"/>
          </w:tcPr>
          <w:p>
            <w:r>
              <w:t xml:space="preserve">Das stimmt. Dafür bräuchte es mehr Aufklärung </w:t>
            </w:r>
          </w:p>
        </w:tc>
        <w:tc>
          <w:tcPr>
            <w:tcW w:type="dxa" w:w="2880"/>
          </w:tcPr>
          <w:p>
            <w:r>
              <w:t xml:space="preserve">Das Problem kann ich verstehen. Aber mit mehr Aufklärung und Information für die Bürger*innen </w:t>
            </w:r>
          </w:p>
        </w:tc>
        <w:tc>
          <w:tcPr>
            <w:tcW w:type="dxa" w:w="2880"/>
          </w:tcPr>
          <w:p>
            <w:r>
              <w:t>unidentified_argument</w:t>
            </w:r>
          </w:p>
        </w:tc>
      </w:tr>
      <w:tr>
        <w:tc>
          <w:tcPr>
            <w:tcW w:type="dxa" w:w="2880"/>
          </w:tcPr>
          <w:p>
            <w:r>
              <w:t>Diese Rechtsrahmen kann ja von der Regierung beschlossen werden. Wahrscheinlich bräuchte es eine Expertenberatung dazu, aber dann ist das gut umsetzbar</w:t>
            </w:r>
          </w:p>
        </w:tc>
        <w:tc>
          <w:tcPr>
            <w:tcW w:type="dxa" w:w="2880"/>
          </w:tcPr>
          <w:p>
            <w:r>
              <w:t>Der rechtliche Rahme lässt sich ja von der Regierung beschließen. Die Verantwortung müsste allerdings darin geklärt sein. Die Verantwortung sollte von den Entwicklern der autoKi übernommen werden.</w:t>
            </w:r>
          </w:p>
        </w:tc>
        <w:tc>
          <w:tcPr>
            <w:tcW w:type="dxa" w:w="2880"/>
          </w:tcPr>
          <w:p>
            <w:r>
              <w:t>unidentified_argument</w:t>
            </w:r>
          </w:p>
        </w:tc>
      </w:tr>
      <w:tr>
        <w:tc>
          <w:tcPr>
            <w:tcW w:type="dxa" w:w="2880"/>
          </w:tcPr>
          <w:p>
            <w:r>
              <w:t>Nein das meine ich überhaupt nicht es ging mir lediglich um die Umwelt. Das mit den Transportkosten stimmt aber natürlich trotzdem.</w:t>
            </w:r>
          </w:p>
        </w:tc>
        <w:tc>
          <w:tcPr>
            <w:tcW w:type="dxa" w:w="2880"/>
          </w:tcPr>
          <w:p>
            <w:r/>
          </w:p>
        </w:tc>
        <w:tc>
          <w:tcPr>
            <w:tcW w:type="dxa" w:w="2880"/>
          </w:tcPr>
          <w:p>
            <w:r/>
          </w:p>
        </w:tc>
      </w:tr>
      <w:tr>
        <w:tc>
          <w:tcPr>
            <w:tcW w:type="dxa" w:w="2880"/>
          </w:tcPr>
          <w:p>
            <w:r>
              <w:t>Vollständig autonomes fahren ist zwar eine gute Idee auf dem Papier aber dabei fehlt eher die möglichkeit einzugreifen</w:t>
            </w:r>
          </w:p>
        </w:tc>
        <w:tc>
          <w:tcPr>
            <w:tcW w:type="dxa" w:w="2880"/>
          </w:tcPr>
          <w:p>
            <w:r>
              <w:t>Ne</w:t>
            </w:r>
          </w:p>
        </w:tc>
        <w:tc>
          <w:tcPr>
            <w:tcW w:type="dxa" w:w="2880"/>
          </w:tcPr>
          <w:p>
            <w:r>
              <w:t>unidentified_argument</w:t>
            </w:r>
          </w:p>
        </w:tc>
      </w:tr>
      <w:tr>
        <w:tc>
          <w:tcPr>
            <w:tcW w:type="dxa" w:w="2880"/>
          </w:tcPr>
          <w:p>
            <w:r>
              <w:t>Durchaus, vor allem emotionale Fahrweisen werden wohl ein Problem sein</w:t>
            </w:r>
          </w:p>
        </w:tc>
        <w:tc>
          <w:tcPr>
            <w:tcW w:type="dxa" w:w="2880"/>
          </w:tcPr>
          <w:p>
            <w:r>
              <w:t>Agressionen</w:t>
            </w:r>
          </w:p>
        </w:tc>
        <w:tc>
          <w:tcPr>
            <w:tcW w:type="dxa" w:w="2880"/>
          </w:tcPr>
          <w:p>
            <w:r>
              <w:t>unidentified_argument</w:t>
            </w:r>
          </w:p>
        </w:tc>
      </w:tr>
      <w:tr>
        <w:tc>
          <w:tcPr>
            <w:tcW w:type="dxa" w:w="2880"/>
          </w:tcPr>
          <w:p>
            <w:r>
              <w:t>Klar, ich finde allerdings dass diese Skepsis gerechtfertigt ist, da andernfalls jede Situation zu einer bloßen Abrechnung von Nutzen wird</w:t>
            </w:r>
          </w:p>
        </w:tc>
        <w:tc>
          <w:tcPr>
            <w:tcW w:type="dxa" w:w="2880"/>
          </w:tcPr>
          <w:p>
            <w:r>
              <w:t>Der Mensch als Person wird dabei nur zur Sache dessen wert gegen andere hochgerechnet wird</w:t>
            </w:r>
          </w:p>
        </w:tc>
        <w:tc>
          <w:tcPr>
            <w:tcW w:type="dxa" w:w="2880"/>
          </w:tcPr>
          <w:p>
            <w:r>
              <w:t>unidentified_argument</w:t>
            </w:r>
          </w:p>
        </w:tc>
      </w:tr>
      <w:tr>
        <w:tc>
          <w:tcPr>
            <w:tcW w:type="dxa" w:w="2880"/>
          </w:tcPr>
          <w:p>
            <w:r>
              <w:t>Wenn eine K.I. eine rechtsperson wird besteht aber auch das Problem das sin anderen Feldern Menschen verdrängt werden zum Beispiel in der Kunstbracnche</w:t>
            </w:r>
          </w:p>
        </w:tc>
        <w:tc>
          <w:tcPr>
            <w:tcW w:type="dxa" w:w="2880"/>
          </w:tcPr>
          <w:p>
            <w:r>
              <w:t>K.I. als fahrer mit rechten udn Pflichten ermöglichen leider auch unterbezqhlte Arbeiter anderer Felder zu ersetzen</w:t>
            </w:r>
          </w:p>
        </w:tc>
        <w:tc>
          <w:tcPr>
            <w:tcW w:type="dxa" w:w="2880"/>
          </w:tcPr>
          <w:p>
            <w:r>
              <w:t>unidentified_argument</w:t>
            </w:r>
          </w:p>
        </w:tc>
      </w:tr>
      <w:tr>
        <w:tc>
          <w:tcPr>
            <w:tcW w:type="dxa" w:w="2880"/>
          </w:tcPr>
          <w:p>
            <w:r>
              <w:t>Schnell ist allerdings nicht gleich effizient</w:t>
            </w:r>
          </w:p>
        </w:tc>
        <w:tc>
          <w:tcPr>
            <w:tcW w:type="dxa" w:w="2880"/>
          </w:tcPr>
          <w:p>
            <w:r>
              <w:t>Je schneller menschen fahren desto mehr unfälle entstehen, logischerweise bedeutet eine reduzierung des Tempolimits nicht dass fahrten ineffizienter werden sondern wenn dann eher sicherer</w:t>
            </w:r>
          </w:p>
        </w:tc>
        <w:tc>
          <w:tcPr>
            <w:tcW w:type="dxa" w:w="2880"/>
          </w:tcPr>
          <w:p>
            <w:r>
              <w:t>unidentified_argument</w:t>
            </w:r>
          </w:p>
        </w:tc>
      </w:tr>
      <w:tr>
        <w:tc>
          <w:tcPr>
            <w:tcW w:type="dxa" w:w="2880"/>
          </w:tcPr>
          <w:p>
            <w:r>
              <w:t>Ja aber das Problem kann ja auch bei klasischen Autoboardcomoutern entstehen</w:t>
            </w:r>
          </w:p>
        </w:tc>
        <w:tc>
          <w:tcPr>
            <w:tcW w:type="dxa" w:w="2880"/>
          </w:tcPr>
          <w:p>
            <w:r/>
          </w:p>
        </w:tc>
        <w:tc>
          <w:tcPr>
            <w:tcW w:type="dxa" w:w="2880"/>
          </w:tcPr>
          <w:p>
            <w:r/>
          </w:p>
        </w:tc>
      </w:tr>
      <w:tr>
        <w:tc>
          <w:tcPr>
            <w:tcW w:type="dxa" w:w="2880"/>
          </w:tcPr>
          <w:p>
            <w:r>
              <w:t xml:space="preserve">I think is very importante for the Future </w:t>
            </w:r>
          </w:p>
        </w:tc>
        <w:tc>
          <w:tcPr>
            <w:tcW w:type="dxa" w:w="2880"/>
          </w:tcPr>
          <w:p>
            <w:r>
              <w:t xml:space="preserve">Es ist sehr wichtig für unsere Zukunft </w:t>
            </w:r>
          </w:p>
        </w:tc>
        <w:tc>
          <w:tcPr>
            <w:tcW w:type="dxa" w:w="2880"/>
          </w:tcPr>
          <w:p>
            <w:r>
              <w:t>unidentified_argument</w:t>
            </w:r>
          </w:p>
        </w:tc>
      </w:tr>
      <w:tr>
        <w:tc>
          <w:tcPr>
            <w:tcW w:type="dxa" w:w="2880"/>
          </w:tcPr>
          <w:p>
            <w:r>
              <w:t xml:space="preserve">Ich denke es ist sehr wichtig </w:t>
            </w:r>
          </w:p>
        </w:tc>
        <w:tc>
          <w:tcPr>
            <w:tcW w:type="dxa" w:w="2880"/>
          </w:tcPr>
          <w:p>
            <w:r/>
          </w:p>
        </w:tc>
        <w:tc>
          <w:tcPr>
            <w:tcW w:type="dxa" w:w="2880"/>
          </w:tcPr>
          <w:p>
            <w:r/>
          </w:p>
        </w:tc>
      </w:tr>
      <w:tr>
        <w:tc>
          <w:tcPr>
            <w:tcW w:type="dxa" w:w="2880"/>
          </w:tcPr>
          <w:p>
            <w:r>
              <w:t>nein mir ging es darum dass durch autonomes fahren menschenfehler verhindert werden können</w:t>
            </w:r>
          </w:p>
        </w:tc>
        <w:tc>
          <w:tcPr>
            <w:tcW w:type="dxa" w:w="2880"/>
          </w:tcPr>
          <w:p>
            <w:r>
              <w:t>autonomes fahren verhindert dass fehler die durch menschen passieren würden verhindert werden. insbesondere fälle wie alkohol am steuer, drogenkonsum etc. würden geringere probleme darstellen</w:t>
            </w:r>
          </w:p>
        </w:tc>
        <w:tc>
          <w:tcPr>
            <w:tcW w:type="dxa" w:w="2880"/>
          </w:tcPr>
          <w:p>
            <w:r>
              <w:t>unidentified_argument</w:t>
            </w:r>
          </w:p>
        </w:tc>
      </w:tr>
      <w:tr>
        <w:tc>
          <w:tcPr>
            <w:tcW w:type="dxa" w:w="2880"/>
          </w:tcPr>
          <w:p>
            <w:r>
              <w:t xml:space="preserve"> dieses probleme könnte dadurch gelöst werden dass möglichst viele Menschen autonomes fahren nutzen </w:t>
            </w:r>
          </w:p>
        </w:tc>
        <w:tc>
          <w:tcPr>
            <w:tcW w:type="dxa" w:w="2880"/>
          </w:tcPr>
          <w:p>
            <w:r>
              <w:t>wenn alle verkehrsmittel autonom funktionieren, kann es keine fehler mehr durch menschen geben</w:t>
            </w:r>
          </w:p>
        </w:tc>
        <w:tc>
          <w:tcPr>
            <w:tcW w:type="dxa" w:w="2880"/>
          </w:tcPr>
          <w:p>
            <w:r>
              <w:t>unidentified_argument</w:t>
            </w:r>
          </w:p>
        </w:tc>
      </w:tr>
      <w:tr>
        <w:tc>
          <w:tcPr>
            <w:tcW w:type="dxa" w:w="2880"/>
          </w:tcPr>
          <w:p>
            <w:r>
              <w:t>das stimmt. aber diese furcht vor neuem und unbekannten ist ja meist immer vorhanden. ich denke nach einem gewissen gewöhnungsprozess wird sich autonomes fahren aufgrund der vorteile durchsetzen</w:t>
            </w:r>
          </w:p>
        </w:tc>
        <w:tc>
          <w:tcPr>
            <w:tcW w:type="dxa" w:w="2880"/>
          </w:tcPr>
          <w:p>
            <w:r>
              <w:t>autonomes fahren wird iwann gesellschaftlich akzeptiert wein</w:t>
            </w:r>
          </w:p>
        </w:tc>
        <w:tc>
          <w:tcPr>
            <w:tcW w:type="dxa" w:w="2880"/>
          </w:tcPr>
          <w:p>
            <w:r>
              <w:t>unidentified_argument</w:t>
            </w:r>
          </w:p>
        </w:tc>
      </w:tr>
      <w:tr>
        <w:tc>
          <w:tcPr>
            <w:tcW w:type="dxa" w:w="2880"/>
          </w:tcPr>
          <w:p>
            <w:r>
              <w:t xml:space="preserve">ja </w:t>
            </w:r>
          </w:p>
        </w:tc>
        <w:tc>
          <w:tcPr>
            <w:tcW w:type="dxa" w:w="2880"/>
          </w:tcPr>
          <w:p>
            <w:r>
              <w:t>die verantwortung für unfälle muss dann halt entsprechend geklärt sein</w:t>
            </w:r>
          </w:p>
        </w:tc>
        <w:tc>
          <w:tcPr>
            <w:tcW w:type="dxa" w:w="2880"/>
          </w:tcPr>
          <w:p>
            <w:r>
              <w:t>unidentified_argument</w:t>
            </w:r>
          </w:p>
        </w:tc>
      </w:tr>
      <w:tr>
        <w:tc>
          <w:tcPr>
            <w:tcW w:type="dxa" w:w="2880"/>
          </w:tcPr>
          <w:p>
            <w:r>
              <w:t>sollten die einzelnen autos aber untereinander abgestimmt sein könnte man doch gegebenenfalls staus verhindern</w:t>
            </w:r>
          </w:p>
        </w:tc>
        <w:tc>
          <w:tcPr>
            <w:tcW w:type="dxa" w:w="2880"/>
          </w:tcPr>
          <w:p>
            <w:r>
              <w:t>autonomes fahren verhindert stau</w:t>
            </w:r>
          </w:p>
        </w:tc>
        <w:tc>
          <w:tcPr>
            <w:tcW w:type="dxa" w:w="2880"/>
          </w:tcPr>
          <w:p>
            <w:r>
              <w:t>unidentified_argument</w:t>
            </w:r>
          </w:p>
        </w:tc>
      </w:tr>
      <w:tr>
        <w:tc>
          <w:tcPr>
            <w:tcW w:type="dxa" w:w="2880"/>
          </w:tcPr>
          <w:p>
            <w:r>
              <w:t xml:space="preserve">das ist richtig. trotzdem gibt es mittlerweile schon systeme mit extrem hoher sicherheit </w:t>
            </w:r>
          </w:p>
        </w:tc>
        <w:tc>
          <w:tcPr>
            <w:tcW w:type="dxa" w:w="2880"/>
          </w:tcPr>
          <w:p>
            <w:r/>
          </w:p>
        </w:tc>
        <w:tc>
          <w:tcPr>
            <w:tcW w:type="dxa" w:w="2880"/>
          </w:tcPr>
          <w:p>
            <w:r/>
          </w:p>
        </w:tc>
      </w:tr>
      <w:tr>
        <w:tc>
          <w:tcPr>
            <w:tcW w:type="dxa" w:w="2880"/>
          </w:tcPr>
          <w:p>
            <w:r>
              <w:t>Städte können durch autonomen öffentlichen Verkehr den Stadtraum von Fahrzeugen befreien und mehr Lebensraum für Natur und Mensch lassen, vor allem in Bezug auf Klimawandel</w:t>
            </w:r>
          </w:p>
        </w:tc>
        <w:tc>
          <w:tcPr>
            <w:tcW w:type="dxa" w:w="2880"/>
          </w:tcPr>
          <w:p>
            <w:r>
              <w:t xml:space="preserve">Autonome Fahrzeuge können im öffentlichen Verkehr genutzt werden. </w:t>
            </w:r>
          </w:p>
        </w:tc>
        <w:tc>
          <w:tcPr>
            <w:tcW w:type="dxa" w:w="2880"/>
          </w:tcPr>
          <w:p>
            <w:r>
              <w:t>unidentified_argument</w:t>
            </w:r>
          </w:p>
        </w:tc>
      </w:tr>
      <w:tr>
        <w:tc>
          <w:tcPr>
            <w:tcW w:type="dxa" w:w="2880"/>
          </w:tcPr>
          <w:p>
            <w:r>
              <w:t>Das hat nichts mit meinem Argument zu tun</w:t>
            </w:r>
          </w:p>
        </w:tc>
        <w:tc>
          <w:tcPr>
            <w:tcW w:type="dxa" w:w="2880"/>
          </w:tcPr>
          <w:p>
            <w:r>
              <w:t>Ein anderes Argument ist der Transport von fahreingeschränkten Menschen</w:t>
            </w:r>
          </w:p>
        </w:tc>
        <w:tc>
          <w:tcPr>
            <w:tcW w:type="dxa" w:w="2880"/>
          </w:tcPr>
          <w:p>
            <w:r>
              <w:t>unidentified_argument</w:t>
            </w:r>
          </w:p>
        </w:tc>
      </w:tr>
      <w:tr>
        <w:tc>
          <w:tcPr>
            <w:tcW w:type="dxa" w:w="2880"/>
          </w:tcPr>
          <w:p>
            <w:r>
              <w:t xml:space="preserve">Aber wenn es keine Möglichkeit gibt an den Seitenstreifen zu fahren </w:t>
            </w:r>
          </w:p>
        </w:tc>
        <w:tc>
          <w:tcPr>
            <w:tcW w:type="dxa" w:w="2880"/>
          </w:tcPr>
          <w:p>
            <w:r>
              <w:t xml:space="preserve">Z.B. im Stau oder anderen Verkehrssituationen in denen es keine Möglichkeit gibt an den Seitenstreifen zu fahren </w:t>
            </w:r>
          </w:p>
        </w:tc>
        <w:tc>
          <w:tcPr>
            <w:tcW w:type="dxa" w:w="2880"/>
          </w:tcPr>
          <w:p>
            <w:r>
              <w:t>unidentified_argument</w:t>
            </w:r>
          </w:p>
        </w:tc>
      </w:tr>
      <w:tr>
        <w:tc>
          <w:tcPr>
            <w:tcW w:type="dxa" w:w="2880"/>
          </w:tcPr>
          <w:p>
            <w:r>
              <w:t xml:space="preserve">In dem Szenario fahren die auto autonom besser als mit Menschen. Deshalb werden menschliche Fehler vermieden </w:t>
            </w:r>
          </w:p>
        </w:tc>
        <w:tc>
          <w:tcPr>
            <w:tcW w:type="dxa" w:w="2880"/>
          </w:tcPr>
          <w:p>
            <w:r>
              <w:t xml:space="preserve">Es passieren keine Unfälle aufgrund menschlichen Versagens </w:t>
            </w:r>
          </w:p>
        </w:tc>
        <w:tc>
          <w:tcPr>
            <w:tcW w:type="dxa" w:w="2880"/>
          </w:tcPr>
          <w:p>
            <w:r>
              <w:t>unidentified_argument</w:t>
            </w:r>
          </w:p>
        </w:tc>
      </w:tr>
      <w:tr>
        <w:tc>
          <w:tcPr>
            <w:tcW w:type="dxa" w:w="2880"/>
          </w:tcPr>
          <w:p>
            <w:r>
              <w:t xml:space="preserve">Stimmt. </w:t>
            </w:r>
          </w:p>
        </w:tc>
        <w:tc>
          <w:tcPr>
            <w:tcW w:type="dxa" w:w="2880"/>
          </w:tcPr>
          <w:p>
            <w:r>
              <w:t xml:space="preserve">AutoKI kann schneller reagieren </w:t>
            </w:r>
          </w:p>
        </w:tc>
        <w:tc>
          <w:tcPr>
            <w:tcW w:type="dxa" w:w="2880"/>
          </w:tcPr>
          <w:p>
            <w:r>
              <w:t>unidentified_argument</w:t>
            </w:r>
          </w:p>
        </w:tc>
      </w:tr>
      <w:tr>
        <w:tc>
          <w:tcPr>
            <w:tcW w:type="dxa" w:w="2880"/>
          </w:tcPr>
          <w:p>
            <w:r>
              <w:t xml:space="preserve">Teilweise autonome Autos werden bereits von der Gesellschaft akzeptiert. Es ist alles eine Frage der Zeit </w:t>
            </w:r>
          </w:p>
        </w:tc>
        <w:tc>
          <w:tcPr>
            <w:tcW w:type="dxa" w:w="2880"/>
          </w:tcPr>
          <w:p>
            <w:r>
              <w:t xml:space="preserve">AutoKI arbeitet präziser. Es kann Platz im Autofahren eingespart werden </w:t>
            </w:r>
          </w:p>
        </w:tc>
        <w:tc>
          <w:tcPr>
            <w:tcW w:type="dxa" w:w="2880"/>
          </w:tcPr>
          <w:p>
            <w:r>
              <w:t>unidentified_argument</w:t>
            </w:r>
          </w:p>
        </w:tc>
      </w:tr>
      <w:tr>
        <w:tc>
          <w:tcPr>
            <w:tcW w:type="dxa" w:w="2880"/>
          </w:tcPr>
          <w:p>
            <w:r>
              <w:t xml:space="preserve">Technologie kann sofort an die neusten Regeln und Karten angepasst werden </w:t>
            </w:r>
          </w:p>
        </w:tc>
        <w:tc>
          <w:tcPr>
            <w:tcW w:type="dxa" w:w="2880"/>
          </w:tcPr>
          <w:p>
            <w:r>
              <w:t xml:space="preserve">Durch AutoKI können Menschen mit Behinderung sich selbstständiger fortbewegen </w:t>
            </w:r>
          </w:p>
        </w:tc>
        <w:tc>
          <w:tcPr>
            <w:tcW w:type="dxa" w:w="2880"/>
          </w:tcPr>
          <w:p>
            <w:r>
              <w:t>unidentified_argument</w:t>
            </w:r>
          </w:p>
        </w:tc>
      </w:tr>
      <w:tr>
        <w:tc>
          <w:tcPr>
            <w:tcW w:type="dxa" w:w="2880"/>
          </w:tcPr>
          <w:p>
            <w:r>
              <w:t>In der Summe würden trotz Fehler in der Software weniger Unfälle im Straßenverkehr vorkommen.</w:t>
            </w:r>
          </w:p>
        </w:tc>
        <w:tc>
          <w:tcPr>
            <w:tcW w:type="dxa" w:w="2880"/>
          </w:tcPr>
          <w:p>
            <w:r>
              <w:t>Weniger Unfälle insgesamt.</w:t>
            </w:r>
          </w:p>
        </w:tc>
        <w:tc>
          <w:tcPr>
            <w:tcW w:type="dxa" w:w="2880"/>
          </w:tcPr>
          <w:p>
            <w:r>
              <w:t>unidentified_argument</w:t>
            </w:r>
          </w:p>
        </w:tc>
      </w:tr>
      <w:tr>
        <w:tc>
          <w:tcPr>
            <w:tcW w:type="dxa" w:w="2880"/>
          </w:tcPr>
          <w:p>
            <w:r>
              <w:t xml:space="preserve">Fortschritt </w:t>
            </w:r>
          </w:p>
        </w:tc>
        <w:tc>
          <w:tcPr>
            <w:tcW w:type="dxa" w:w="2880"/>
          </w:tcPr>
          <w:p>
            <w:r>
              <w:t xml:space="preserve">Das ist der nächste Schritt in der Entwicklung. </w:t>
            </w:r>
          </w:p>
        </w:tc>
        <w:tc>
          <w:tcPr>
            <w:tcW w:type="dxa" w:w="2880"/>
          </w:tcPr>
          <w:p>
            <w:r>
              <w:t>unidentified_argument</w:t>
            </w:r>
          </w:p>
        </w:tc>
      </w:tr>
      <w:tr>
        <w:tc>
          <w:tcPr>
            <w:tcW w:type="dxa" w:w="2880"/>
          </w:tcPr>
          <w:p>
            <w:r>
              <w:t>Die KI fährt ja, nicht der betrunkene Mensch</w:t>
            </w:r>
          </w:p>
        </w:tc>
        <w:tc>
          <w:tcPr>
            <w:tcW w:type="dxa" w:w="2880"/>
          </w:tcPr>
          <w:p>
            <w:r>
              <w:t xml:space="preserve">Die ki kann auch fahren obwohl der Mensch alkoholisiert oder müde ist </w:t>
            </w:r>
          </w:p>
        </w:tc>
        <w:tc>
          <w:tcPr>
            <w:tcW w:type="dxa" w:w="2880"/>
          </w:tcPr>
          <w:p>
            <w:r>
              <w:t>unidentified_argument</w:t>
            </w:r>
          </w:p>
        </w:tc>
      </w:tr>
      <w:tr>
        <w:tc>
          <w:tcPr>
            <w:tcW w:type="dxa" w:w="2880"/>
          </w:tcPr>
          <w:p>
            <w:r>
              <w:t>Stimmt, es ist fraglich, sollte aber trotzdem versucht werden</w:t>
            </w:r>
          </w:p>
        </w:tc>
        <w:tc>
          <w:tcPr>
            <w:tcW w:type="dxa" w:w="2880"/>
          </w:tcPr>
          <w:p>
            <w:r>
              <w:t>Nein</w:t>
            </w:r>
          </w:p>
        </w:tc>
        <w:tc>
          <w:tcPr>
            <w:tcW w:type="dxa" w:w="2880"/>
          </w:tcPr>
          <w:p>
            <w:r>
              <w:t>unidentified_argument</w:t>
            </w:r>
          </w:p>
        </w:tc>
      </w:tr>
      <w:tr>
        <w:tc>
          <w:tcPr>
            <w:tcW w:type="dxa" w:w="2880"/>
          </w:tcPr>
          <w:p>
            <w:r>
              <w:t>Ja da muss dran gearbeitet werden</w:t>
            </w:r>
          </w:p>
        </w:tc>
        <w:tc>
          <w:tcPr>
            <w:tcW w:type="dxa" w:w="2880"/>
          </w:tcPr>
          <w:p>
            <w:r>
              <w:t>Nein</w:t>
            </w:r>
          </w:p>
        </w:tc>
        <w:tc>
          <w:tcPr>
            <w:tcW w:type="dxa" w:w="2880"/>
          </w:tcPr>
          <w:p>
            <w:r>
              <w:t>unidentified_argument</w:t>
            </w:r>
          </w:p>
        </w:tc>
      </w:tr>
      <w:tr>
        <w:tc>
          <w:tcPr>
            <w:tcW w:type="dxa" w:w="2880"/>
          </w:tcPr>
          <w:p>
            <w:r>
              <w:t>Dann kann man das Personal umschulen</w:t>
            </w:r>
          </w:p>
        </w:tc>
        <w:tc>
          <w:tcPr>
            <w:tcW w:type="dxa" w:w="2880"/>
          </w:tcPr>
          <w:p>
            <w:r/>
          </w:p>
        </w:tc>
        <w:tc>
          <w:tcPr>
            <w:tcW w:type="dxa" w:w="2880"/>
          </w:tcPr>
          <w:p>
            <w:r/>
          </w:p>
        </w:tc>
      </w:tr>
      <w:tr>
        <w:tc>
          <w:tcPr>
            <w:tcW w:type="dxa" w:w="2880"/>
          </w:tcPr>
          <w:p>
            <w:r>
              <w:t xml:space="preserve">Eine Ki ist meiner Meinung nach nicht unfehlbar und durch ausstehende mittels hacking manipulierbar </w:t>
            </w:r>
          </w:p>
        </w:tc>
        <w:tc>
          <w:tcPr>
            <w:tcW w:type="dxa" w:w="2880"/>
          </w:tcPr>
          <w:p>
            <w:r>
              <w:t xml:space="preserve">Wenn es um Raktionsfähigkeit und Spontanität im Straßenverkehr geht sind wir Menschen einer Ki immernoch überlegen </w:t>
            </w:r>
          </w:p>
        </w:tc>
        <w:tc>
          <w:tcPr>
            <w:tcW w:type="dxa" w:w="2880"/>
          </w:tcPr>
          <w:p>
            <w:r>
              <w:t>unidentified_argument</w:t>
            </w:r>
          </w:p>
        </w:tc>
      </w:tr>
      <w:tr>
        <w:tc>
          <w:tcPr>
            <w:tcW w:type="dxa" w:w="2880"/>
          </w:tcPr>
          <w:p>
            <w:r>
              <w:t xml:space="preserve">Das mag sein. Aber eine Ki braucht ja erstmal eine Person/Personen, die die Ki mit Infos etc. füttert. Was wenn diese Personen einen unbesonnen Fahrstil haben und die Ki einen verantwortungslosen Fahrstil hat </w:t>
            </w:r>
          </w:p>
        </w:tc>
        <w:tc>
          <w:tcPr>
            <w:tcW w:type="dxa" w:w="2880"/>
          </w:tcPr>
          <w:p>
            <w:r>
              <w:t>Eine Ki ist erstmal nur so schlau wie der Programmierer/in.</w:t>
            </w:r>
          </w:p>
        </w:tc>
        <w:tc>
          <w:tcPr>
            <w:tcW w:type="dxa" w:w="2880"/>
          </w:tcPr>
          <w:p>
            <w:r>
              <w:t>unidentified_argument</w:t>
            </w:r>
          </w:p>
        </w:tc>
      </w:tr>
      <w:tr>
        <w:tc>
          <w:tcPr>
            <w:tcW w:type="dxa" w:w="2880"/>
          </w:tcPr>
          <w:p>
            <w:r>
              <w:t xml:space="preserve">Das mag sein </w:t>
            </w:r>
          </w:p>
        </w:tc>
        <w:tc>
          <w:tcPr>
            <w:tcW w:type="dxa" w:w="2880"/>
          </w:tcPr>
          <w:p>
            <w:r>
              <w:t xml:space="preserve">Aber Menschen sind immer noch präziser und können sich auf neue Situationen einstellen </w:t>
            </w:r>
          </w:p>
        </w:tc>
        <w:tc>
          <w:tcPr>
            <w:tcW w:type="dxa" w:w="2880"/>
          </w:tcPr>
          <w:p>
            <w:r>
              <w:t>unidentified_argument</w:t>
            </w:r>
          </w:p>
        </w:tc>
      </w:tr>
      <w:tr>
        <w:tc>
          <w:tcPr>
            <w:tcW w:type="dxa" w:w="2880"/>
          </w:tcPr>
          <w:p>
            <w:r>
              <w:t>Die KI benötigt mehr technische Ausstattung weshalb mehr Ressourcen benötigt werden</w:t>
            </w:r>
          </w:p>
        </w:tc>
        <w:tc>
          <w:tcPr>
            <w:tcW w:type="dxa" w:w="2880"/>
          </w:tcPr>
          <w:p>
            <w:r>
              <w:t>Durch die KI wird ein erhöhtes Maß an Rohstoffen benötigt und das ist schlecht für die Umwelt</w:t>
            </w:r>
          </w:p>
        </w:tc>
        <w:tc>
          <w:tcPr>
            <w:tcW w:type="dxa" w:w="2880"/>
          </w:tcPr>
          <w:p>
            <w:r>
              <w:t>unidentified_argument</w:t>
            </w:r>
          </w:p>
        </w:tc>
      </w:tr>
      <w:tr>
        <w:tc>
          <w:tcPr>
            <w:tcW w:type="dxa" w:w="2880"/>
          </w:tcPr>
          <w:p>
            <w:r>
              <w:t>Das war nicht mein Argument</w:t>
            </w:r>
          </w:p>
        </w:tc>
        <w:tc>
          <w:tcPr>
            <w:tcW w:type="dxa" w:w="2880"/>
          </w:tcPr>
          <w:p>
            <w:r>
              <w:t>Striktere Geschwindigkeitsbegrenzungen könnten auch jetzt schon, ohne die KI durchgesetzt werden und würden dann zu einem sichereren Verkehr führen</w:t>
            </w:r>
          </w:p>
        </w:tc>
        <w:tc>
          <w:tcPr>
            <w:tcW w:type="dxa" w:w="2880"/>
          </w:tcPr>
          <w:p>
            <w:r>
              <w:t>unidentified_argument</w:t>
            </w:r>
          </w:p>
        </w:tc>
      </w:tr>
      <w:tr>
        <w:tc>
          <w:tcPr>
            <w:tcW w:type="dxa" w:w="2880"/>
          </w:tcPr>
          <w:p>
            <w:r>
              <w:t xml:space="preserve">Elektronik ist immer fehleranfällig </w:t>
            </w:r>
          </w:p>
        </w:tc>
        <w:tc>
          <w:tcPr>
            <w:tcW w:type="dxa" w:w="2880"/>
          </w:tcPr>
          <w:p>
            <w:r>
              <w:t>Man kann nie sicherstellen, das die Systeme die das Auto steuern zuverlässig funktionieren.</w:t>
            </w:r>
          </w:p>
        </w:tc>
        <w:tc>
          <w:tcPr>
            <w:tcW w:type="dxa" w:w="2880"/>
          </w:tcPr>
          <w:p>
            <w:r>
              <w:t>unidentified_argument</w:t>
            </w:r>
          </w:p>
        </w:tc>
      </w:tr>
      <w:tr>
        <w:tc>
          <w:tcPr>
            <w:tcW w:type="dxa" w:w="2880"/>
          </w:tcPr>
          <w:p>
            <w:r>
              <w:t>Für diese kleinen Gruppen die nicht selbständig mobil sind können Fahrdienste eingesetzt werden. Zudem sind im urbanen Raum sowieso ausreichend ÖPNV Angebote Bereits vorhanden</w:t>
            </w:r>
          </w:p>
        </w:tc>
        <w:tc>
          <w:tcPr>
            <w:tcW w:type="dxa" w:w="2880"/>
          </w:tcPr>
          <w:p>
            <w:r>
              <w:t xml:space="preserve">Mobilitätseingeschränkte Personen können Fahrdienste nutzen </w:t>
            </w:r>
          </w:p>
        </w:tc>
        <w:tc>
          <w:tcPr>
            <w:tcW w:type="dxa" w:w="2880"/>
          </w:tcPr>
          <w:p>
            <w:r>
              <w:t>unidentified_argument</w:t>
            </w:r>
          </w:p>
        </w:tc>
      </w:tr>
      <w:tr>
        <w:tc>
          <w:tcPr>
            <w:tcW w:type="dxa" w:w="2880"/>
          </w:tcPr>
          <w:p>
            <w:r>
              <w:t>Das Stimmt. Diese Vorteile können aber auch Teilautonome Fahrzeuge bieten</w:t>
            </w:r>
          </w:p>
        </w:tc>
        <w:tc>
          <w:tcPr>
            <w:tcW w:type="dxa" w:w="2880"/>
          </w:tcPr>
          <w:p>
            <w:r>
              <w:t>Fahrzeuge die den Fahrer unterstützen bieten die gleichen Vorteile</w:t>
            </w:r>
          </w:p>
        </w:tc>
        <w:tc>
          <w:tcPr>
            <w:tcW w:type="dxa" w:w="2880"/>
          </w:tcPr>
          <w:p>
            <w:r>
              <w:t>unidentified_argument</w:t>
            </w:r>
          </w:p>
        </w:tc>
      </w:tr>
      <w:tr>
        <w:tc>
          <w:tcPr>
            <w:tcW w:type="dxa" w:w="2880"/>
          </w:tcPr>
          <w:p>
            <w:r>
              <w:t>Geschwindigkeitsbeschränkungen haben nur bedingt etwas mit autoKI zu tun. Geschwindigkeitsbegrenzungen im Allgemeinen verbessern die Sicherheit</w:t>
            </w:r>
          </w:p>
        </w:tc>
        <w:tc>
          <w:tcPr>
            <w:tcW w:type="dxa" w:w="2880"/>
          </w:tcPr>
          <w:p>
            <w:r>
              <w:t>Geschwindigkeitsbegrenzungen fördern so oder so die Sicherheit</w:t>
            </w:r>
          </w:p>
        </w:tc>
        <w:tc>
          <w:tcPr>
            <w:tcW w:type="dxa" w:w="2880"/>
          </w:tcPr>
          <w:p>
            <w:r>
              <w:t>unidentified_argument</w:t>
            </w:r>
          </w:p>
        </w:tc>
      </w:tr>
      <w:tr>
        <w:tc>
          <w:tcPr>
            <w:tcW w:type="dxa" w:w="2880"/>
          </w:tcPr>
          <w:p>
            <w:r>
              <w:t>Die KI ist nur so gut wie der, der sie programmiert</w:t>
            </w:r>
          </w:p>
        </w:tc>
        <w:tc>
          <w:tcPr>
            <w:tcW w:type="dxa" w:w="2880"/>
          </w:tcPr>
          <w:p>
            <w:r>
              <w:t>Die KI wird durch Menschen erschaffen. Kann daher auch fehlerhaft sein.</w:t>
            </w:r>
          </w:p>
        </w:tc>
        <w:tc>
          <w:tcPr>
            <w:tcW w:type="dxa" w:w="2880"/>
          </w:tcPr>
          <w:p>
            <w:r>
              <w:t>unidentified_argument</w:t>
            </w:r>
          </w:p>
        </w:tc>
      </w:tr>
      <w:tr>
        <w:tc>
          <w:tcPr>
            <w:tcW w:type="dxa" w:w="2880"/>
          </w:tcPr>
          <w:p>
            <w:r>
              <w:t>Die Straßen in Deutschland sind aber so unterschiedlich, dass es schwierig ist die KI daran zu gewöhnen</w:t>
            </w:r>
          </w:p>
        </w:tc>
        <w:tc>
          <w:tcPr>
            <w:tcW w:type="dxa" w:w="2880"/>
          </w:tcPr>
          <w:p>
            <w:r>
              <w:t>Deutsche Straßen sind für menschliche Fahrer gemacht, nicht für KI</w:t>
            </w:r>
          </w:p>
        </w:tc>
        <w:tc>
          <w:tcPr>
            <w:tcW w:type="dxa" w:w="2880"/>
          </w:tcPr>
          <w:p>
            <w:r>
              <w:t>unidentified_argument</w:t>
            </w:r>
          </w:p>
        </w:tc>
      </w:tr>
      <w:tr>
        <w:tc>
          <w:tcPr>
            <w:tcW w:type="dxa" w:w="2880"/>
          </w:tcPr>
          <w:p>
            <w:r>
              <w:t>KI Autos sind bessere fahrer</w:t>
            </w:r>
          </w:p>
        </w:tc>
        <w:tc>
          <w:tcPr>
            <w:tcW w:type="dxa" w:w="2880"/>
          </w:tcPr>
          <w:p>
            <w:r>
              <w:t xml:space="preserve">Ein KI unterstütztes auto macht weniger fehler als ein normaler Autofahrer </w:t>
            </w:r>
          </w:p>
        </w:tc>
        <w:tc>
          <w:tcPr>
            <w:tcW w:type="dxa" w:w="2880"/>
          </w:tcPr>
          <w:p>
            <w:r>
              <w:t>unidentified_argument</w:t>
            </w:r>
          </w:p>
        </w:tc>
      </w:tr>
      <w:tr>
        <w:tc>
          <w:tcPr>
            <w:tcW w:type="dxa" w:w="2880"/>
          </w:tcPr>
          <w:p>
            <w:r>
              <w:t xml:space="preserve">Man kann notfallpläne programmieren </w:t>
            </w:r>
          </w:p>
        </w:tc>
        <w:tc>
          <w:tcPr>
            <w:tcW w:type="dxa" w:w="2880"/>
          </w:tcPr>
          <w:p>
            <w:r>
              <w:t>Man könnte Notfallprogramme erstellen, damit in solchen fällen immer ein vorgefertigtes verhalten aktiviert wird</w:t>
            </w:r>
          </w:p>
        </w:tc>
        <w:tc>
          <w:tcPr>
            <w:tcW w:type="dxa" w:w="2880"/>
          </w:tcPr>
          <w:p>
            <w:r>
              <w:t>unidentified_argument</w:t>
            </w:r>
          </w:p>
        </w:tc>
      </w:tr>
      <w:tr>
        <w:tc>
          <w:tcPr>
            <w:tcW w:type="dxa" w:w="2880"/>
          </w:tcPr>
          <w:p>
            <w:r>
              <w:t xml:space="preserve">Das ist wahr , aber sollte man deswegen den Fortschritt stoppen? Ich denke wenn man in kleinen schritten die Menschen daran gewöhnt ist alles möglich </w:t>
            </w:r>
          </w:p>
        </w:tc>
        <w:tc>
          <w:tcPr>
            <w:tcW w:type="dxa" w:w="2880"/>
          </w:tcPr>
          <w:p>
            <w:r/>
          </w:p>
        </w:tc>
        <w:tc>
          <w:tcPr>
            <w:tcW w:type="dxa" w:w="2880"/>
          </w:tcPr>
          <w:p>
            <w:r/>
          </w:p>
        </w:tc>
      </w:tr>
      <w:tr>
        <w:tc>
          <w:tcPr>
            <w:tcW w:type="dxa" w:w="2880"/>
          </w:tcPr>
          <w:p>
            <w:r>
              <w:t>Wen kann man bei Versagen der KI zu Rechenschaft ziehen?</w:t>
            </w:r>
          </w:p>
        </w:tc>
        <w:tc>
          <w:tcPr>
            <w:tcW w:type="dxa" w:w="2880"/>
          </w:tcPr>
          <w:p>
            <w:r>
              <w:t>Wer trägt die Verantwortung bei einem Unfall</w:t>
            </w:r>
          </w:p>
        </w:tc>
        <w:tc>
          <w:tcPr>
            <w:tcW w:type="dxa" w:w="2880"/>
          </w:tcPr>
          <w:p>
            <w:r>
              <w:t>unidentified_argument</w:t>
            </w:r>
          </w:p>
        </w:tc>
      </w:tr>
      <w:tr>
        <w:tc>
          <w:tcPr>
            <w:tcW w:type="dxa" w:w="2880"/>
          </w:tcPr>
          <w:p>
            <w:r>
              <w:t>Aber schätzt man die Teilhabe mobilitätseingeschränkter Gruppen höher ein als die Frage nach der Verantwortung bei einem Unfall?</w:t>
            </w:r>
          </w:p>
        </w:tc>
        <w:tc>
          <w:tcPr>
            <w:tcW w:type="dxa" w:w="2880"/>
          </w:tcPr>
          <w:p>
            <w:r>
              <w:t>Die Frage nach der Rechenschaftsabgabe ist deutlich höher als das Argument der Teilhabe</w:t>
            </w:r>
          </w:p>
        </w:tc>
        <w:tc>
          <w:tcPr>
            <w:tcW w:type="dxa" w:w="2880"/>
          </w:tcPr>
          <w:p>
            <w:r>
              <w:t>unidentified_argument</w:t>
            </w:r>
          </w:p>
        </w:tc>
      </w:tr>
      <w:tr>
        <w:tc>
          <w:tcPr>
            <w:tcW w:type="dxa" w:w="2880"/>
          </w:tcPr>
          <w:p>
            <w:r>
              <w:t>Ermöglicht günstigere fahrtickets, da keine Arbeitskräfte mehr benötigt werden</w:t>
            </w:r>
          </w:p>
        </w:tc>
        <w:tc>
          <w:tcPr>
            <w:tcW w:type="dxa" w:w="2880"/>
          </w:tcPr>
          <w:p>
            <w:r>
              <w:t>Es werden keine Fahrer mehr benötigt, was wiederum bedeutet, dass man in dem Bereich Geld einsparrt</w:t>
            </w:r>
          </w:p>
        </w:tc>
        <w:tc>
          <w:tcPr>
            <w:tcW w:type="dxa" w:w="2880"/>
          </w:tcPr>
          <w:p>
            <w:r>
              <w:t>unidentified_argument</w:t>
            </w:r>
          </w:p>
        </w:tc>
      </w:tr>
      <w:tr>
        <w:tc>
          <w:tcPr>
            <w:tcW w:type="dxa" w:w="2880"/>
          </w:tcPr>
          <w:p>
            <w:r>
              <w:t xml:space="preserve">Wenn aber alles auf autoik umsteigt, dann ist es nicht mehr möglich auf Leute mit müdigkeit oder sonstigen Rücksicht zu nehmen </w:t>
            </w:r>
          </w:p>
        </w:tc>
        <w:tc>
          <w:tcPr>
            <w:tcW w:type="dxa" w:w="2880"/>
          </w:tcPr>
          <w:p>
            <w:r>
              <w:t>Nein</w:t>
            </w:r>
          </w:p>
        </w:tc>
        <w:tc>
          <w:tcPr>
            <w:tcW w:type="dxa" w:w="2880"/>
          </w:tcPr>
          <w:p>
            <w:r>
              <w:t>unidentified_argument</w:t>
            </w:r>
          </w:p>
        </w:tc>
      </w:tr>
      <w:tr>
        <w:tc>
          <w:tcPr>
            <w:tcW w:type="dxa" w:w="2880"/>
          </w:tcPr>
          <w:p>
            <w:r>
              <w:t>Ich denke, dass die jüngere Generation durchaus ihren Zuspruch geben wird</w:t>
            </w:r>
          </w:p>
        </w:tc>
        <w:tc>
          <w:tcPr>
            <w:tcW w:type="dxa" w:w="2880"/>
          </w:tcPr>
          <w:p>
            <w:r>
              <w:t xml:space="preserve">Und so eine Idee befürwortet </w:t>
            </w:r>
          </w:p>
        </w:tc>
        <w:tc>
          <w:tcPr>
            <w:tcW w:type="dxa" w:w="2880"/>
          </w:tcPr>
          <w:p>
            <w:r>
              <w:t>unidentified_argument</w:t>
            </w:r>
          </w:p>
        </w:tc>
      </w:tr>
      <w:tr>
        <w:tc>
          <w:tcPr>
            <w:tcW w:type="dxa" w:w="2880"/>
          </w:tcPr>
          <w:p>
            <w:r>
              <w:t xml:space="preserve">Ja da haben sie recht </w:t>
            </w:r>
          </w:p>
        </w:tc>
        <w:tc>
          <w:tcPr>
            <w:tcW w:type="dxa" w:w="2880"/>
          </w:tcPr>
          <w:p>
            <w:r>
              <w:t>Ich stimme deinem Argument zu</w:t>
            </w:r>
          </w:p>
        </w:tc>
        <w:tc>
          <w:tcPr>
            <w:tcW w:type="dxa" w:w="2880"/>
          </w:tcPr>
          <w:p>
            <w:r>
              <w:t>unidentified_argument</w:t>
            </w:r>
          </w:p>
        </w:tc>
      </w:tr>
      <w:tr>
        <w:tc>
          <w:tcPr>
            <w:tcW w:type="dxa" w:w="2880"/>
          </w:tcPr>
          <w:p>
            <w:r>
              <w:t>Es ist ser wichtig für der Zukunft</w:t>
            </w:r>
          </w:p>
        </w:tc>
        <w:tc>
          <w:tcPr>
            <w:tcW w:type="dxa" w:w="2880"/>
          </w:tcPr>
          <w:p>
            <w:r>
              <w:t>Es ist sehr wichtig für der Zukunft</w:t>
            </w:r>
          </w:p>
        </w:tc>
        <w:tc>
          <w:tcPr>
            <w:tcW w:type="dxa" w:w="2880"/>
          </w:tcPr>
          <w:p>
            <w:r>
              <w:t>unidentified_argument</w:t>
            </w:r>
          </w:p>
        </w:tc>
      </w:tr>
      <w:tr>
        <w:tc>
          <w:tcPr>
            <w:tcW w:type="dxa" w:w="2880"/>
          </w:tcPr>
          <w:p>
            <w:r>
              <w:t>Das ist richtig</w:t>
            </w:r>
          </w:p>
        </w:tc>
        <w:tc>
          <w:tcPr>
            <w:tcW w:type="dxa" w:w="2880"/>
          </w:tcPr>
          <w:p>
            <w:r/>
          </w:p>
        </w:tc>
        <w:tc>
          <w:tcPr>
            <w:tcW w:type="dxa" w:w="2880"/>
          </w:tcPr>
          <w:p>
            <w:r/>
          </w:p>
        </w:tc>
      </w:tr>
      <w:tr>
        <w:tc>
          <w:tcPr>
            <w:tcW w:type="dxa" w:w="2880"/>
          </w:tcPr>
          <w:p>
            <w:r>
              <w:t>Ich weiß um was es geht</w:t>
            </w:r>
          </w:p>
        </w:tc>
        <w:tc>
          <w:tcPr>
            <w:tcW w:type="dxa" w:w="2880"/>
          </w:tcPr>
          <w:p>
            <w:r>
              <w:t>KI verrichten fehlerfrei die arbeit und bleiben emotionslos ohne große angst oder sonstigem</w:t>
            </w:r>
          </w:p>
        </w:tc>
        <w:tc>
          <w:tcPr>
            <w:tcW w:type="dxa" w:w="2880"/>
          </w:tcPr>
          <w:p>
            <w:r>
              <w:t>unidentified_argument</w:t>
            </w:r>
          </w:p>
        </w:tc>
      </w:tr>
      <w:tr>
        <w:tc>
          <w:tcPr>
            <w:tcW w:type="dxa" w:w="2880"/>
          </w:tcPr>
          <w:p>
            <w:r>
              <w:t>Bestimmt werden diese nicht von allen akzeptiert aber ältere menschen können hierbei auf ihre fahrtüchtugkeit verzichten und denndoch alles erreichen</w:t>
            </w:r>
          </w:p>
        </w:tc>
        <w:tc>
          <w:tcPr>
            <w:tcW w:type="dxa" w:w="2880"/>
          </w:tcPr>
          <w:p>
            <w:r>
              <w:t>Menschen die viel arbeiten müssen können während der fahrt weiterarbeiten</w:t>
            </w:r>
          </w:p>
        </w:tc>
        <w:tc>
          <w:tcPr>
            <w:tcW w:type="dxa" w:w="2880"/>
          </w:tcPr>
          <w:p>
            <w:r>
              <w:t>unidentified_argument</w:t>
            </w:r>
          </w:p>
        </w:tc>
      </w:tr>
      <w:tr>
        <w:tc>
          <w:tcPr>
            <w:tcW w:type="dxa" w:w="2880"/>
          </w:tcPr>
          <w:p>
            <w:r>
              <w:t>Ältere menschen werden nicht mehr gezwubgen autozufahren sondern werden. Gefahren</w:t>
            </w:r>
          </w:p>
        </w:tc>
        <w:tc>
          <w:tcPr>
            <w:tcW w:type="dxa" w:w="2880"/>
          </w:tcPr>
          <w:p>
            <w:r>
              <w:t xml:space="preserve">Die rechtsrahmen können festgesetzt werden, um keine kinder an die Technologie zu lassen. Jedoch ist jeder erwachsene mensch der einen führerschein besitzt fähig </w:t>
            </w:r>
          </w:p>
        </w:tc>
        <w:tc>
          <w:tcPr>
            <w:tcW w:type="dxa" w:w="2880"/>
          </w:tcPr>
          <w:p>
            <w:r>
              <w:t>unidentified_argument</w:t>
            </w:r>
          </w:p>
        </w:tc>
      </w:tr>
      <w:tr>
        <w:tc>
          <w:tcPr>
            <w:tcW w:type="dxa" w:w="2880"/>
          </w:tcPr>
          <w:p>
            <w:r>
              <w:t>Das Tempolimit sollte so oder so eingefphrt werden. Dadurch haben wir einen weiteren grund diese KI zu benutzen</w:t>
            </w:r>
          </w:p>
        </w:tc>
        <w:tc>
          <w:tcPr>
            <w:tcW w:type="dxa" w:w="2880"/>
          </w:tcPr>
          <w:p>
            <w:r>
              <w:t>Wie denn!</w:t>
            </w:r>
          </w:p>
        </w:tc>
        <w:tc>
          <w:tcPr>
            <w:tcW w:type="dxa" w:w="2880"/>
          </w:tcPr>
          <w:p>
            <w:r>
              <w:t>unidentified_argument</w:t>
            </w:r>
          </w:p>
        </w:tc>
      </w:tr>
      <w:tr>
        <w:tc>
          <w:tcPr>
            <w:tcW w:type="dxa" w:w="2880"/>
          </w:tcPr>
          <w:p>
            <w:r>
              <w:t xml:space="preserve"> Es wird niemand gefährdet</w:t>
            </w:r>
          </w:p>
        </w:tc>
        <w:tc>
          <w:tcPr>
            <w:tcW w:type="dxa" w:w="2880"/>
          </w:tcPr>
          <w:p>
            <w:r/>
          </w:p>
        </w:tc>
        <w:tc>
          <w:tcPr>
            <w:tcW w:type="dxa" w:w="2880"/>
          </w:tcPr>
          <w:p>
            <w:r/>
          </w:p>
        </w:tc>
      </w:tr>
      <w:tr>
        <w:tc>
          <w:tcPr>
            <w:tcW w:type="dxa" w:w="2880"/>
          </w:tcPr>
          <w:p>
            <w:r>
              <w:t xml:space="preserve">Wenn alle Autos autonom fahren, dann passieren keine Unfälle mehr </w:t>
            </w:r>
          </w:p>
        </w:tc>
        <w:tc>
          <w:tcPr>
            <w:tcW w:type="dxa" w:w="2880"/>
          </w:tcPr>
          <w:p>
            <w:r>
              <w:t xml:space="preserve">Keine Unfälle mehr </w:t>
            </w:r>
          </w:p>
        </w:tc>
        <w:tc>
          <w:tcPr>
            <w:tcW w:type="dxa" w:w="2880"/>
          </w:tcPr>
          <w:p>
            <w:r>
              <w:t>unidentified_argument</w:t>
            </w:r>
          </w:p>
        </w:tc>
      </w:tr>
      <w:tr>
        <w:tc>
          <w:tcPr>
            <w:tcW w:type="dxa" w:w="2880"/>
          </w:tcPr>
          <w:p>
            <w:r>
              <w:t>Aber wenn es nur noch AutoKI geben würde ?</w:t>
            </w:r>
          </w:p>
        </w:tc>
        <w:tc>
          <w:tcPr>
            <w:tcW w:type="dxa" w:w="2880"/>
          </w:tcPr>
          <w:p>
            <w:r>
              <w:t xml:space="preserve">Alle Autos fahren autonom </w:t>
            </w:r>
          </w:p>
        </w:tc>
        <w:tc>
          <w:tcPr>
            <w:tcW w:type="dxa" w:w="2880"/>
          </w:tcPr>
          <w:p>
            <w:r>
              <w:t>unidentified_argument</w:t>
            </w:r>
          </w:p>
        </w:tc>
      </w:tr>
      <w:tr>
        <w:tc>
          <w:tcPr>
            <w:tcW w:type="dxa" w:w="2880"/>
          </w:tcPr>
          <w:p>
            <w:r>
              <w:t>Angst vor Veränderung ist menschliche.</w:t>
            </w:r>
          </w:p>
        </w:tc>
        <w:tc>
          <w:tcPr>
            <w:tcW w:type="dxa" w:w="2880"/>
          </w:tcPr>
          <w:p>
            <w:r>
              <w:t xml:space="preserve">Es wird etwas dauern aber der Vorteil ist vorhanden </w:t>
            </w:r>
          </w:p>
        </w:tc>
        <w:tc>
          <w:tcPr>
            <w:tcW w:type="dxa" w:w="2880"/>
          </w:tcPr>
          <w:p>
            <w:r>
              <w:t>unidentified_argument</w:t>
            </w:r>
          </w:p>
        </w:tc>
      </w:tr>
      <w:tr>
        <w:tc>
          <w:tcPr>
            <w:tcW w:type="dxa" w:w="2880"/>
          </w:tcPr>
          <w:p>
            <w:r>
              <w:t xml:space="preserve">Eine Anpassung des Gesetzes wäre sicher möglich. Wenn die Menschen es mehr akzeptieren </w:t>
            </w:r>
          </w:p>
        </w:tc>
        <w:tc>
          <w:tcPr>
            <w:tcW w:type="dxa" w:w="2880"/>
          </w:tcPr>
          <w:p>
            <w:r>
              <w:t xml:space="preserve">Das Gesetz anpassen </w:t>
            </w:r>
          </w:p>
        </w:tc>
        <w:tc>
          <w:tcPr>
            <w:tcW w:type="dxa" w:w="2880"/>
          </w:tcPr>
          <w:p>
            <w:r>
              <w:t>unidentified_argument</w:t>
            </w:r>
          </w:p>
        </w:tc>
      </w:tr>
      <w:tr>
        <w:tc>
          <w:tcPr>
            <w:tcW w:type="dxa" w:w="2880"/>
          </w:tcPr>
          <w:p>
            <w:r>
              <w:t xml:space="preserve">Die Geschwindigkeit anpassen </w:t>
            </w:r>
          </w:p>
        </w:tc>
        <w:tc>
          <w:tcPr>
            <w:tcW w:type="dxa" w:w="2880"/>
          </w:tcPr>
          <w:p>
            <w:r>
              <w:t xml:space="preserve">Eine Einheit Geschwindigkeit für alle Autos </w:t>
            </w:r>
          </w:p>
        </w:tc>
        <w:tc>
          <w:tcPr>
            <w:tcW w:type="dxa" w:w="2880"/>
          </w:tcPr>
          <w:p>
            <w:r>
              <w:t>unidentified_argument</w:t>
            </w:r>
          </w:p>
        </w:tc>
      </w:tr>
      <w:tr>
        <w:tc>
          <w:tcPr>
            <w:tcW w:type="dxa" w:w="2880"/>
          </w:tcPr>
          <w:p>
            <w:r>
              <w:t xml:space="preserve">Das ist auch ohne autonomes fahren möglich </w:t>
            </w:r>
          </w:p>
        </w:tc>
        <w:tc>
          <w:tcPr>
            <w:tcW w:type="dxa" w:w="2880"/>
          </w:tcPr>
          <w:p>
            <w:r>
              <w:t xml:space="preserve">Auto fahren ist immer gefährlich </w:t>
            </w:r>
          </w:p>
        </w:tc>
        <w:tc>
          <w:tcPr>
            <w:tcW w:type="dxa" w:w="2880"/>
          </w:tcPr>
          <w:p>
            <w:r>
              <w:t>unidentified_argument</w:t>
            </w:r>
          </w:p>
        </w:tc>
      </w:tr>
      <w:tr>
        <w:tc>
          <w:tcPr>
            <w:tcW w:type="dxa" w:w="2880"/>
          </w:tcPr>
          <w:p>
            <w:r>
              <w:t xml:space="preserve">Da stimme ich zu </w:t>
            </w:r>
          </w:p>
        </w:tc>
        <w:tc>
          <w:tcPr>
            <w:tcW w:type="dxa" w:w="2880"/>
          </w:tcPr>
          <w:p>
            <w:r>
              <w:t xml:space="preserve">Ja stimmt </w:t>
            </w:r>
          </w:p>
        </w:tc>
        <w:tc>
          <w:tcPr>
            <w:tcW w:type="dxa" w:w="2880"/>
          </w:tcPr>
          <w:p>
            <w:r>
              <w:t>unidentified_argument</w:t>
            </w:r>
          </w:p>
        </w:tc>
      </w:tr>
      <w:tr>
        <w:tc>
          <w:tcPr>
            <w:tcW w:type="dxa" w:w="2880"/>
          </w:tcPr>
          <w:p>
            <w:r>
              <w:t xml:space="preserve">Es würde das Potential von Unfällen, die durch menschliches versagen entstehen eliminieren </w:t>
            </w:r>
          </w:p>
        </w:tc>
        <w:tc>
          <w:tcPr>
            <w:tcW w:type="dxa" w:w="2880"/>
          </w:tcPr>
          <w:p>
            <w:r>
              <w:t xml:space="preserve">Unfälle durch menschliches versagen würden nicht mehr vorkommen </w:t>
            </w:r>
          </w:p>
        </w:tc>
        <w:tc>
          <w:tcPr>
            <w:tcW w:type="dxa" w:w="2880"/>
          </w:tcPr>
          <w:p>
            <w:r>
              <w:t>unidentified_argument</w:t>
            </w:r>
          </w:p>
        </w:tc>
      </w:tr>
      <w:tr>
        <w:tc>
          <w:tcPr>
            <w:tcW w:type="dxa" w:w="2880"/>
          </w:tcPr>
          <w:p>
            <w:r>
              <w:t xml:space="preserve">Aber wenn der komplette Verkehr durch KI kontrolliert wäre, würde dieses Problem nicht existieren </w:t>
            </w:r>
          </w:p>
        </w:tc>
        <w:tc>
          <w:tcPr>
            <w:tcW w:type="dxa" w:w="2880"/>
          </w:tcPr>
          <w:p>
            <w:r>
              <w:t xml:space="preserve">Wenn der komplette Verkehr von KI </w:t>
            </w:r>
          </w:p>
        </w:tc>
        <w:tc>
          <w:tcPr>
            <w:tcW w:type="dxa" w:w="2880"/>
          </w:tcPr>
          <w:p>
            <w:r>
              <w:t>unidentified_argument</w:t>
            </w:r>
          </w:p>
        </w:tc>
      </w:tr>
      <w:tr>
        <w:tc>
          <w:tcPr>
            <w:tcW w:type="dxa" w:w="2880"/>
          </w:tcPr>
          <w:p>
            <w:r>
              <w:t xml:space="preserve">Ist natürlich nicht sofort umsetzbar aber in Zukunft </w:t>
            </w:r>
          </w:p>
        </w:tc>
        <w:tc>
          <w:tcPr>
            <w:tcW w:type="dxa" w:w="2880"/>
          </w:tcPr>
          <w:p>
            <w:r>
              <w:t xml:space="preserve">Ein kompletter KI gesteuerter Verkehr ist in Zukunft sicher umsetzbar </w:t>
            </w:r>
          </w:p>
        </w:tc>
        <w:tc>
          <w:tcPr>
            <w:tcW w:type="dxa" w:w="2880"/>
          </w:tcPr>
          <w:p>
            <w:r>
              <w:t>unidentified_argument</w:t>
            </w:r>
          </w:p>
        </w:tc>
      </w:tr>
      <w:tr>
        <w:tc>
          <w:tcPr>
            <w:tcW w:type="dxa" w:w="2880"/>
          </w:tcPr>
          <w:p>
            <w:r>
              <w:t xml:space="preserve">Jeder Mensch sollte trotzdem eine Fahrausbildung Besitzen und im Falle eines Unfalles haften </w:t>
            </w:r>
          </w:p>
        </w:tc>
        <w:tc>
          <w:tcPr>
            <w:tcW w:type="dxa" w:w="2880"/>
          </w:tcPr>
          <w:p>
            <w:r>
              <w:t xml:space="preserve">Der mensch sollte trotzdem haften </w:t>
            </w:r>
          </w:p>
        </w:tc>
        <w:tc>
          <w:tcPr>
            <w:tcW w:type="dxa" w:w="2880"/>
          </w:tcPr>
          <w:p>
            <w:r>
              <w:t>unidentified_argument</w:t>
            </w:r>
          </w:p>
        </w:tc>
      </w:tr>
      <w:tr>
        <w:tc>
          <w:tcPr>
            <w:tcW w:type="dxa" w:w="2880"/>
          </w:tcPr>
          <w:p>
            <w:r>
              <w:t>Auch normale Autofahrer können witterungsbedingt Verkehrszeichen teilweise nicht erkennen</w:t>
            </w:r>
          </w:p>
        </w:tc>
        <w:tc>
          <w:tcPr>
            <w:tcW w:type="dxa" w:w="2880"/>
          </w:tcPr>
          <w:p>
            <w:r>
              <w:t xml:space="preserve">Ich denke nicht nur die autoKI hat Probleme Verkehrszeichen bei schlechtem Wetter zu erkennen. </w:t>
            </w:r>
          </w:p>
        </w:tc>
        <w:tc>
          <w:tcPr>
            <w:tcW w:type="dxa" w:w="2880"/>
          </w:tcPr>
          <w:p>
            <w:r>
              <w:t>unidentified_argument</w:t>
            </w:r>
          </w:p>
        </w:tc>
      </w:tr>
      <w:tr>
        <w:tc>
          <w:tcPr>
            <w:tcW w:type="dxa" w:w="2880"/>
          </w:tcPr>
          <w:p>
            <w:r>
              <w:t xml:space="preserve">Das ist ein guter Punkt. Wobei normale Autofahrer auch sehr emotional seien können und zum Beispiel sehr aggressiv fahren wenn sie gereizt sind. </w:t>
            </w:r>
          </w:p>
        </w:tc>
        <w:tc>
          <w:tcPr>
            <w:tcW w:type="dxa" w:w="2880"/>
          </w:tcPr>
          <w:p>
            <w:r>
              <w:t xml:space="preserve">Mit mehr Erfahrung wird die autoKI sicherlich auch in diesem Fall besser. </w:t>
            </w:r>
          </w:p>
        </w:tc>
        <w:tc>
          <w:tcPr>
            <w:tcW w:type="dxa" w:w="2880"/>
          </w:tcPr>
          <w:p>
            <w:r>
              <w:t>unidentified_argument</w:t>
            </w:r>
          </w:p>
        </w:tc>
      </w:tr>
      <w:tr>
        <w:tc>
          <w:tcPr>
            <w:tcW w:type="dxa" w:w="2880"/>
          </w:tcPr>
          <w:p>
            <w:r>
              <w:t xml:space="preserve">Das ist richtig. Ich glaube jedoch das diese Akzeptanz noch kommen wird. Die Menschheit ist meiner Meinung nach sehr zukunftsorientiert. </w:t>
            </w:r>
          </w:p>
        </w:tc>
        <w:tc>
          <w:tcPr>
            <w:tcW w:type="dxa" w:w="2880"/>
          </w:tcPr>
          <w:p>
            <w:r>
              <w:t xml:space="preserve">Ich glaube diese Akzeptanz wird noch kommen </w:t>
            </w:r>
          </w:p>
        </w:tc>
        <w:tc>
          <w:tcPr>
            <w:tcW w:type="dxa" w:w="2880"/>
          </w:tcPr>
          <w:p>
            <w:r>
              <w:t>unidentified_argument</w:t>
            </w:r>
          </w:p>
        </w:tc>
      </w:tr>
      <w:tr>
        <w:tc>
          <w:tcPr>
            <w:tcW w:type="dxa" w:w="2880"/>
          </w:tcPr>
          <w:p>
            <w:r>
              <w:t xml:space="preserve">Diesen Rechtsrahmen zu erstellen ist ein losbares Problem der Politik. </w:t>
            </w:r>
          </w:p>
        </w:tc>
        <w:tc>
          <w:tcPr>
            <w:tcW w:type="dxa" w:w="2880"/>
          </w:tcPr>
          <w:p>
            <w:r>
              <w:t>Die Politik kann den Rechtsrahmen erstellen</w:t>
            </w:r>
          </w:p>
        </w:tc>
        <w:tc>
          <w:tcPr>
            <w:tcW w:type="dxa" w:w="2880"/>
          </w:tcPr>
          <w:p>
            <w:r>
              <w:t>unidentified_argument</w:t>
            </w:r>
          </w:p>
        </w:tc>
      </w:tr>
      <w:tr>
        <w:tc>
          <w:tcPr>
            <w:tcW w:type="dxa" w:w="2880"/>
          </w:tcPr>
          <w:p>
            <w:r>
              <w:t xml:space="preserve">Ist gruselig </w:t>
            </w:r>
          </w:p>
        </w:tc>
        <w:tc>
          <w:tcPr>
            <w:tcW w:type="dxa" w:w="2880"/>
          </w:tcPr>
          <w:p>
            <w:r>
              <w:t xml:space="preserve">Nicht normgetreue Hindernisse die Menschen einfach umfahren könnten vllt schwierig </w:t>
            </w:r>
          </w:p>
        </w:tc>
        <w:tc>
          <w:tcPr>
            <w:tcW w:type="dxa" w:w="2880"/>
          </w:tcPr>
          <w:p>
            <w:r>
              <w:t>unidentified_argument</w:t>
            </w:r>
          </w:p>
        </w:tc>
      </w:tr>
      <w:tr>
        <w:tc>
          <w:tcPr>
            <w:tcW w:type="dxa" w:w="2880"/>
          </w:tcPr>
          <w:p>
            <w:r>
              <w:t xml:space="preserve">Ja das ist vllt richtig </w:t>
            </w:r>
          </w:p>
        </w:tc>
        <w:tc>
          <w:tcPr>
            <w:tcW w:type="dxa" w:w="2880"/>
          </w:tcPr>
          <w:p>
            <w:r>
              <w:t>Ja das stimmt</w:t>
            </w:r>
          </w:p>
        </w:tc>
        <w:tc>
          <w:tcPr>
            <w:tcW w:type="dxa" w:w="2880"/>
          </w:tcPr>
          <w:p>
            <w:r>
              <w:t>unidentified_argument</w:t>
            </w:r>
          </w:p>
        </w:tc>
      </w:tr>
      <w:tr>
        <w:tc>
          <w:tcPr>
            <w:tcW w:type="dxa" w:w="2880"/>
          </w:tcPr>
          <w:p>
            <w:r>
              <w:t>Ja das ist wahr</w:t>
            </w:r>
          </w:p>
        </w:tc>
        <w:tc>
          <w:tcPr>
            <w:tcW w:type="dxa" w:w="2880"/>
          </w:tcPr>
          <w:p>
            <w:r>
              <w:t>Ich stimme zu</w:t>
            </w:r>
          </w:p>
        </w:tc>
        <w:tc>
          <w:tcPr>
            <w:tcW w:type="dxa" w:w="2880"/>
          </w:tcPr>
          <w:p>
            <w:r>
              <w:t>unidentified_argument</w:t>
            </w:r>
          </w:p>
        </w:tc>
      </w:tr>
      <w:tr>
        <w:tc>
          <w:tcPr>
            <w:tcW w:type="dxa" w:w="2880"/>
          </w:tcPr>
          <w:p>
            <w:r>
              <w:t>True</w:t>
            </w:r>
          </w:p>
        </w:tc>
        <w:tc>
          <w:tcPr>
            <w:tcW w:type="dxa" w:w="2880"/>
          </w:tcPr>
          <w:p>
            <w:r>
              <w:t xml:space="preserve">Sehr interessant </w:t>
            </w:r>
          </w:p>
        </w:tc>
        <w:tc>
          <w:tcPr>
            <w:tcW w:type="dxa" w:w="2880"/>
          </w:tcPr>
          <w:p>
            <w:r>
              <w:t>unidentified_argument</w:t>
            </w:r>
          </w:p>
        </w:tc>
      </w:tr>
      <w:tr>
        <w:tc>
          <w:tcPr>
            <w:tcW w:type="dxa" w:w="2880"/>
          </w:tcPr>
          <w:p>
            <w:r>
              <w:t>Ja das ist sehr gut</w:t>
            </w:r>
          </w:p>
        </w:tc>
        <w:tc>
          <w:tcPr>
            <w:tcW w:type="dxa" w:w="2880"/>
          </w:tcPr>
          <w:p>
            <w:r>
              <w:t>Das ist wahr</w:t>
            </w:r>
          </w:p>
        </w:tc>
        <w:tc>
          <w:tcPr>
            <w:tcW w:type="dxa" w:w="2880"/>
          </w:tcPr>
          <w:p>
            <w:r>
              <w:t>unidentified_argument</w:t>
            </w:r>
          </w:p>
        </w:tc>
      </w:tr>
      <w:tr>
        <w:tc>
          <w:tcPr>
            <w:tcW w:type="dxa" w:w="2880"/>
          </w:tcPr>
          <w:p>
            <w:r>
              <w:t>Das stimmt</w:t>
            </w:r>
          </w:p>
        </w:tc>
        <w:tc>
          <w:tcPr>
            <w:tcW w:type="dxa" w:w="2880"/>
          </w:tcPr>
          <w:p>
            <w:r>
              <w:t>Treu</w:t>
            </w:r>
          </w:p>
        </w:tc>
        <w:tc>
          <w:tcPr>
            <w:tcW w:type="dxa" w:w="2880"/>
          </w:tcPr>
          <w:p>
            <w:r>
              <w:t>unidentified_argument</w:t>
            </w:r>
          </w:p>
        </w:tc>
      </w:tr>
      <w:tr>
        <w:tc>
          <w:tcPr>
            <w:tcW w:type="dxa" w:w="2880"/>
          </w:tcPr>
          <w:p>
            <w:r>
              <w:t>Ja</w:t>
            </w:r>
          </w:p>
        </w:tc>
        <w:tc>
          <w:tcPr>
            <w:tcW w:type="dxa" w:w="2880"/>
          </w:tcPr>
          <w:p>
            <w:r>
              <w:t xml:space="preserve">Nein </w:t>
            </w:r>
          </w:p>
        </w:tc>
        <w:tc>
          <w:tcPr>
            <w:tcW w:type="dxa" w:w="2880"/>
          </w:tcPr>
          <w:p>
            <w:r>
              <w:t>unidentified_argument</w:t>
            </w:r>
          </w:p>
        </w:tc>
      </w:tr>
      <w:tr>
        <w:tc>
          <w:tcPr>
            <w:tcW w:type="dxa" w:w="2880"/>
          </w:tcPr>
          <w:p>
            <w:r>
              <w:t xml:space="preserve">Ja </w:t>
            </w:r>
          </w:p>
        </w:tc>
        <w:tc>
          <w:tcPr>
            <w:tcW w:type="dxa" w:w="2880"/>
          </w:tcPr>
          <w:p>
            <w:r>
              <w:t>Ja</w:t>
            </w:r>
          </w:p>
        </w:tc>
        <w:tc>
          <w:tcPr>
            <w:tcW w:type="dxa" w:w="2880"/>
          </w:tcPr>
          <w:p>
            <w:r>
              <w:t>unidentified_argument</w:t>
            </w:r>
          </w:p>
        </w:tc>
      </w:tr>
      <w:tr>
        <w:tc>
          <w:tcPr>
            <w:tcW w:type="dxa" w:w="2880"/>
          </w:tcPr>
          <w:p>
            <w:r>
              <w:t>Ja</w:t>
            </w:r>
          </w:p>
        </w:tc>
        <w:tc>
          <w:tcPr>
            <w:tcW w:type="dxa" w:w="2880"/>
          </w:tcPr>
          <w:p>
            <w:r>
              <w:t>Ja</w:t>
            </w:r>
          </w:p>
        </w:tc>
        <w:tc>
          <w:tcPr>
            <w:tcW w:type="dxa" w:w="2880"/>
          </w:tcPr>
          <w:p>
            <w:r>
              <w:t>unidentified_argument</w:t>
            </w:r>
          </w:p>
        </w:tc>
      </w:tr>
      <w:tr>
        <w:tc>
          <w:tcPr>
            <w:tcW w:type="dxa" w:w="2880"/>
          </w:tcPr>
          <w:p>
            <w:r>
              <w:t>True</w:t>
            </w:r>
          </w:p>
        </w:tc>
        <w:tc>
          <w:tcPr>
            <w:tcW w:type="dxa" w:w="2880"/>
          </w:tcPr>
          <w:p>
            <w:r/>
          </w:p>
        </w:tc>
        <w:tc>
          <w:tcPr>
            <w:tcW w:type="dxa" w:w="2880"/>
          </w:tcPr>
          <w:p>
            <w:r/>
          </w:p>
        </w:tc>
      </w:tr>
      <w:tr>
        <w:tc>
          <w:tcPr>
            <w:tcW w:type="dxa" w:w="2880"/>
          </w:tcPr>
          <w:p>
            <w:r>
              <w:t>Es ist gefährlich</w:t>
            </w:r>
          </w:p>
        </w:tc>
        <w:tc>
          <w:tcPr>
            <w:tcW w:type="dxa" w:w="2880"/>
          </w:tcPr>
          <w:p>
            <w:r>
              <w:t>Bei autonom fahrenden Autos passieren mehr unfälle</w:t>
            </w:r>
          </w:p>
        </w:tc>
        <w:tc>
          <w:tcPr>
            <w:tcW w:type="dxa" w:w="2880"/>
          </w:tcPr>
          <w:p>
            <w:r>
              <w:t>unidentified_argument</w:t>
            </w:r>
          </w:p>
        </w:tc>
      </w:tr>
      <w:tr>
        <w:tc>
          <w:tcPr>
            <w:tcW w:type="dxa" w:w="2880"/>
          </w:tcPr>
          <w:p>
            <w:r>
              <w:t>Das stimmt</w:t>
            </w:r>
          </w:p>
        </w:tc>
        <w:tc>
          <w:tcPr>
            <w:tcW w:type="dxa" w:w="2880"/>
          </w:tcPr>
          <w:p>
            <w:r/>
          </w:p>
        </w:tc>
        <w:tc>
          <w:tcPr>
            <w:tcW w:type="dxa" w:w="2880"/>
          </w:tcPr>
          <w:p>
            <w:r/>
          </w:p>
        </w:tc>
      </w:tr>
      <w:tr>
        <w:tc>
          <w:tcPr>
            <w:tcW w:type="dxa" w:w="2880"/>
          </w:tcPr>
          <w:p>
            <w:r>
              <w:t xml:space="preserve">Gibt immer unvorhersehbare Situationen oder technische Fehler </w:t>
            </w:r>
          </w:p>
        </w:tc>
        <w:tc>
          <w:tcPr>
            <w:tcW w:type="dxa" w:w="2880"/>
          </w:tcPr>
          <w:p>
            <w:r>
              <w:t xml:space="preserve">Technik kann versagen </w:t>
            </w:r>
          </w:p>
        </w:tc>
        <w:tc>
          <w:tcPr>
            <w:tcW w:type="dxa" w:w="2880"/>
          </w:tcPr>
          <w:p>
            <w:r>
              <w:t>unidentified_argument</w:t>
            </w:r>
          </w:p>
        </w:tc>
      </w:tr>
      <w:tr>
        <w:tc>
          <w:tcPr>
            <w:tcW w:type="dxa" w:w="2880"/>
          </w:tcPr>
          <w:p>
            <w:r>
              <w:t xml:space="preserve">Ist trotzdem sehr gefährlich wenn Menschenleben auf dem Spiel stehen </w:t>
            </w:r>
          </w:p>
        </w:tc>
        <w:tc>
          <w:tcPr>
            <w:tcW w:type="dxa" w:w="2880"/>
          </w:tcPr>
          <w:p>
            <w:r>
              <w:t xml:space="preserve">Menschen könnten gefährdet werden </w:t>
            </w:r>
          </w:p>
        </w:tc>
        <w:tc>
          <w:tcPr>
            <w:tcW w:type="dxa" w:w="2880"/>
          </w:tcPr>
          <w:p>
            <w:r>
              <w:t>unidentified_argument</w:t>
            </w:r>
          </w:p>
        </w:tc>
      </w:tr>
      <w:tr>
        <w:tc>
          <w:tcPr>
            <w:tcW w:type="dxa" w:w="2880"/>
          </w:tcPr>
          <w:p>
            <w:r>
              <w:t xml:space="preserve">Ja das mag sein </w:t>
            </w:r>
          </w:p>
        </w:tc>
        <w:tc>
          <w:tcPr>
            <w:tcW w:type="dxa" w:w="2880"/>
          </w:tcPr>
          <w:p>
            <w:r>
              <w:t xml:space="preserve">Für mich überwiegt ein Menschenleben allen anderen Vorteilen </w:t>
            </w:r>
          </w:p>
        </w:tc>
        <w:tc>
          <w:tcPr>
            <w:tcW w:type="dxa" w:w="2880"/>
          </w:tcPr>
          <w:p>
            <w:r>
              <w:t>unidentified_argument</w:t>
            </w:r>
          </w:p>
        </w:tc>
      </w:tr>
      <w:tr>
        <w:tc>
          <w:tcPr>
            <w:tcW w:type="dxa" w:w="2880"/>
          </w:tcPr>
          <w:p>
            <w:r>
              <w:t xml:space="preserve">Technik kann aber trotzdem versagen. Auch bei 50kmh kann ein Mensch Sterben </w:t>
            </w:r>
          </w:p>
        </w:tc>
        <w:tc>
          <w:tcPr>
            <w:tcW w:type="dxa" w:w="2880"/>
          </w:tcPr>
          <w:p>
            <w:r>
              <w:t xml:space="preserve">Auch bei geringer Geschwindigkeit passieren tödliche Unfälle </w:t>
            </w:r>
          </w:p>
        </w:tc>
        <w:tc>
          <w:tcPr>
            <w:tcW w:type="dxa" w:w="2880"/>
          </w:tcPr>
          <w:p>
            <w:r>
              <w:t>unidentified_argument</w:t>
            </w:r>
          </w:p>
        </w:tc>
      </w:tr>
      <w:tr>
        <w:tc>
          <w:tcPr>
            <w:tcW w:type="dxa" w:w="2880"/>
          </w:tcPr>
          <w:p>
            <w:r>
              <w:t xml:space="preserve">Wenn die Technik versagt kann es aber zu unvorhersehbaren Reaktionen kommen </w:t>
            </w:r>
          </w:p>
        </w:tc>
        <w:tc>
          <w:tcPr>
            <w:tcW w:type="dxa" w:w="2880"/>
          </w:tcPr>
          <w:p>
            <w:r/>
          </w:p>
        </w:tc>
        <w:tc>
          <w:tcPr>
            <w:tcW w:type="dxa" w:w="2880"/>
          </w:tcPr>
          <w:p>
            <w:r/>
          </w:p>
        </w:tc>
      </w:tr>
      <w:tr>
        <w:tc>
          <w:tcPr>
            <w:tcW w:type="dxa" w:w="2880"/>
          </w:tcPr>
          <w:p>
            <w:r>
              <w:t>Ich muss nicht selber fahren</w:t>
            </w:r>
          </w:p>
        </w:tc>
        <w:tc>
          <w:tcPr>
            <w:tcW w:type="dxa" w:w="2880"/>
          </w:tcPr>
          <w:p>
            <w:r>
              <w:t>Würdest du im schlimmsten Fall einen Menschen überfahren?</w:t>
            </w:r>
          </w:p>
        </w:tc>
        <w:tc>
          <w:tcPr>
            <w:tcW w:type="dxa" w:w="2880"/>
          </w:tcPr>
          <w:p>
            <w:r>
              <w:t>unidentified_argument</w:t>
            </w:r>
          </w:p>
        </w:tc>
      </w:tr>
      <w:tr>
        <w:tc>
          <w:tcPr>
            <w:tcW w:type="dxa" w:w="2880"/>
          </w:tcPr>
          <w:p>
            <w:r>
              <w:t>Würdest du eher 10 Omas oder ein kleines Kind überfahren?</w:t>
            </w:r>
          </w:p>
        </w:tc>
        <w:tc>
          <w:tcPr>
            <w:tcW w:type="dxa" w:w="2880"/>
          </w:tcPr>
          <w:p>
            <w:r>
              <w:t>Gibt es bestimme Personengruppen die du bevorzugst?</w:t>
            </w:r>
          </w:p>
        </w:tc>
        <w:tc>
          <w:tcPr>
            <w:tcW w:type="dxa" w:w="2880"/>
          </w:tcPr>
          <w:p>
            <w:r>
              <w:t>unidentified_argument</w:t>
            </w:r>
          </w:p>
        </w:tc>
      </w:tr>
      <w:tr>
        <w:tc>
          <w:tcPr>
            <w:tcW w:type="dxa" w:w="2880"/>
          </w:tcPr>
          <w:p>
            <w:r>
              <w:t>Wie entscheidet die KI, wer bei einem Unfall verletzt wird?</w:t>
            </w:r>
          </w:p>
        </w:tc>
        <w:tc>
          <w:tcPr>
            <w:tcW w:type="dxa" w:w="2880"/>
          </w:tcPr>
          <w:p>
            <w:r>
              <w:t>Wenn eine Person verletzt werden muss, nach welchen Kriterien wird entschieden?</w:t>
            </w:r>
          </w:p>
        </w:tc>
        <w:tc>
          <w:tcPr>
            <w:tcW w:type="dxa" w:w="2880"/>
          </w:tcPr>
          <w:p>
            <w:r>
              <w:t>unidentified_argument</w:t>
            </w:r>
          </w:p>
        </w:tc>
      </w:tr>
      <w:tr>
        <w:tc>
          <w:tcPr>
            <w:tcW w:type="dxa" w:w="2880"/>
          </w:tcPr>
          <w:p>
            <w:r>
              <w:t xml:space="preserve">Das stimmt es gehen aber auch Arbeitsplätze verloren </w:t>
            </w:r>
          </w:p>
        </w:tc>
        <w:tc>
          <w:tcPr>
            <w:tcW w:type="dxa" w:w="2880"/>
          </w:tcPr>
          <w:p>
            <w:r>
              <w:t xml:space="preserve">Arbeitsplätze für Taxifahrer gehen verloren </w:t>
            </w:r>
          </w:p>
        </w:tc>
        <w:tc>
          <w:tcPr>
            <w:tcW w:type="dxa" w:w="2880"/>
          </w:tcPr>
          <w:p>
            <w:r>
              <w:t>unidentified_argument</w:t>
            </w:r>
          </w:p>
        </w:tc>
      </w:tr>
      <w:tr>
        <w:tc>
          <w:tcPr>
            <w:tcW w:type="dxa" w:w="2880"/>
          </w:tcPr>
          <w:p>
            <w:r>
              <w:t xml:space="preserve">Individualverkehr mit Autos ist im Sinne der Energiewende nicht die richtige Richtung </w:t>
            </w:r>
          </w:p>
        </w:tc>
        <w:tc>
          <w:tcPr>
            <w:tcW w:type="dxa" w:w="2880"/>
          </w:tcPr>
          <w:p>
            <w:r>
              <w:t xml:space="preserve">Es sollte lieber in öffentliche Verkehrsmittel investiert werden anstatt in Autos </w:t>
            </w:r>
          </w:p>
        </w:tc>
        <w:tc>
          <w:tcPr>
            <w:tcW w:type="dxa" w:w="2880"/>
          </w:tcPr>
          <w:p>
            <w:r>
              <w:t>unidentified_argument</w:t>
            </w:r>
          </w:p>
        </w:tc>
      </w:tr>
      <w:tr>
        <w:tc>
          <w:tcPr>
            <w:tcW w:type="dxa" w:w="2880"/>
          </w:tcPr>
          <w:p>
            <w:r>
              <w:t xml:space="preserve">Aber es verbraucht immer noch sehr viele Ressourcen </w:t>
            </w:r>
          </w:p>
        </w:tc>
        <w:tc>
          <w:tcPr>
            <w:tcW w:type="dxa" w:w="2880"/>
          </w:tcPr>
          <w:p>
            <w:r>
              <w:t xml:space="preserve">Unter Ressourcen sind vor allem natürliche Ressourcen gemeint. Humankapital ist hier weniger ein Thema. Hilft dir das weiter, mein liebes </w:t>
            </w:r>
          </w:p>
        </w:tc>
        <w:tc>
          <w:tcPr>
            <w:tcW w:type="dxa" w:w="2880"/>
          </w:tcPr>
          <w:p>
            <w:r>
              <w:t>unidentified_argument</w:t>
            </w:r>
          </w:p>
        </w:tc>
      </w:tr>
      <w:tr>
        <w:tc>
          <w:tcPr>
            <w:tcW w:type="dxa" w:w="2880"/>
          </w:tcPr>
          <w:p>
            <w:r>
              <w:t>Technik kann versagen mein liebstes</w:t>
            </w:r>
          </w:p>
        </w:tc>
        <w:tc>
          <w:tcPr>
            <w:tcW w:type="dxa" w:w="2880"/>
          </w:tcPr>
          <w:p>
            <w:r>
              <w:t>Technik kann versagen</w:t>
            </w:r>
          </w:p>
        </w:tc>
        <w:tc>
          <w:tcPr>
            <w:tcW w:type="dxa" w:w="2880"/>
          </w:tcPr>
          <w:p>
            <w:r>
              <w:t>unidentified_argument</w:t>
            </w:r>
          </w:p>
        </w:tc>
      </w:tr>
      <w:tr>
        <w:tc>
          <w:tcPr>
            <w:tcW w:type="dxa" w:w="2880"/>
          </w:tcPr>
          <w:p>
            <w:r>
              <w:t xml:space="preserve">Klingt gut </w:t>
            </w:r>
          </w:p>
        </w:tc>
        <w:tc>
          <w:tcPr>
            <w:tcW w:type="dxa" w:w="2880"/>
          </w:tcPr>
          <w:p>
            <w:r>
              <w:t xml:space="preserve">Hört sich gut an </w:t>
            </w:r>
          </w:p>
        </w:tc>
        <w:tc>
          <w:tcPr>
            <w:tcW w:type="dxa" w:w="2880"/>
          </w:tcPr>
          <w:p>
            <w:r>
              <w:t>unidentified_argument</w:t>
            </w:r>
          </w:p>
        </w:tc>
      </w:tr>
      <w:tr>
        <w:tc>
          <w:tcPr>
            <w:tcW w:type="dxa" w:w="2880"/>
          </w:tcPr>
          <w:p>
            <w:r>
              <w:t xml:space="preserve">KI kann noch nicht auf plötzliche Probleme im Straßenverkehr reagieren </w:t>
            </w:r>
          </w:p>
        </w:tc>
        <w:tc>
          <w:tcPr>
            <w:tcW w:type="dxa" w:w="2880"/>
          </w:tcPr>
          <w:p>
            <w:r>
              <w:t xml:space="preserve">Die Rechtslage ist nicht geklärt. Wer haftet bei einem Unfall </w:t>
            </w:r>
          </w:p>
        </w:tc>
        <w:tc>
          <w:tcPr>
            <w:tcW w:type="dxa" w:w="2880"/>
          </w:tcPr>
          <w:p>
            <w:r>
              <w:t>unidentified_argument</w:t>
            </w:r>
          </w:p>
        </w:tc>
      </w:tr>
      <w:tr>
        <w:tc>
          <w:tcPr>
            <w:tcW w:type="dxa" w:w="2880"/>
          </w:tcPr>
          <w:p>
            <w:r>
              <w:t xml:space="preserve">Da hast recht. Aber was passiert, wenn es zu einem Technischen Ausfall kommt? </w:t>
            </w:r>
          </w:p>
        </w:tc>
        <w:tc>
          <w:tcPr>
            <w:tcW w:type="dxa" w:w="2880"/>
          </w:tcPr>
          <w:p>
            <w:r>
              <w:t xml:space="preserve">Ein weiteres Argument wäre die Umweltbelastung. Es würden noch mehr Autos fahren </w:t>
            </w:r>
          </w:p>
        </w:tc>
        <w:tc>
          <w:tcPr>
            <w:tcW w:type="dxa" w:w="2880"/>
          </w:tcPr>
          <w:p>
            <w:r>
              <w:t>unidentified_argument</w:t>
            </w:r>
          </w:p>
        </w:tc>
      </w:tr>
      <w:tr>
        <w:tc>
          <w:tcPr>
            <w:tcW w:type="dxa" w:w="2880"/>
          </w:tcPr>
          <w:p>
            <w:r>
              <w:t>Aber vielleicht haben die Menschen das Gefühl überwacht zu werden?</w:t>
            </w:r>
          </w:p>
        </w:tc>
        <w:tc>
          <w:tcPr>
            <w:tcW w:type="dxa" w:w="2880"/>
          </w:tcPr>
          <w:p>
            <w:r/>
          </w:p>
        </w:tc>
        <w:tc>
          <w:tcPr>
            <w:tcW w:type="dxa" w:w="2880"/>
          </w:tcPr>
          <w:p>
            <w:r/>
          </w:p>
        </w:tc>
      </w:tr>
      <w:tr>
        <w:tc>
          <w:tcPr>
            <w:tcW w:type="dxa" w:w="2880"/>
          </w:tcPr>
          <w:p>
            <w:r>
              <w:t>Menschen machen häufig Fehler, das liegt in ihrer Natur. Künstliche Intelligenzen dagegen machen deutlich weniger Fehler, sofern alle Einstellungen passen.</w:t>
            </w:r>
          </w:p>
        </w:tc>
        <w:tc>
          <w:tcPr>
            <w:tcW w:type="dxa" w:w="2880"/>
          </w:tcPr>
          <w:p>
            <w:r>
              <w:t>Ein durchschnittlicher Mensch macht mehr Fehler als eine durchschnittliche KI</w:t>
            </w:r>
          </w:p>
        </w:tc>
        <w:tc>
          <w:tcPr>
            <w:tcW w:type="dxa" w:w="2880"/>
          </w:tcPr>
          <w:p>
            <w:r>
              <w:t>unidentified_argument</w:t>
            </w:r>
          </w:p>
        </w:tc>
      </w:tr>
      <w:tr>
        <w:tc>
          <w:tcPr>
            <w:tcW w:type="dxa" w:w="2880"/>
          </w:tcPr>
          <w:p>
            <w:r>
              <w:t>Stimmt. Und wer haftet im Falle eines Unfalls? Die KI kann ja schlecht die Haftung übernehmen</w:t>
            </w:r>
          </w:p>
        </w:tc>
        <w:tc>
          <w:tcPr>
            <w:tcW w:type="dxa" w:w="2880"/>
          </w:tcPr>
          <w:p>
            <w:r>
              <w:t>Im Falle eines Unfalls kann die KI nicht haften.</w:t>
            </w:r>
          </w:p>
        </w:tc>
        <w:tc>
          <w:tcPr>
            <w:tcW w:type="dxa" w:w="2880"/>
          </w:tcPr>
          <w:p>
            <w:r>
              <w:t>unidentified_argument</w:t>
            </w:r>
          </w:p>
        </w:tc>
      </w:tr>
      <w:tr>
        <w:tc>
          <w:tcPr>
            <w:tcW w:type="dxa" w:w="2880"/>
          </w:tcPr>
          <w:p>
            <w:r>
              <w:t>Für die Inklusion wäre es allerdings ein großer Schritt, Menschen mit Handicap könnten auch Auto fahren</w:t>
            </w:r>
          </w:p>
        </w:tc>
        <w:tc>
          <w:tcPr>
            <w:tcW w:type="dxa" w:w="2880"/>
          </w:tcPr>
          <w:p>
            <w:r>
              <w:t>Auch behinderte Menschen können so Auto fahren. Das können sie bisher nicht.</w:t>
            </w:r>
          </w:p>
        </w:tc>
        <w:tc>
          <w:tcPr>
            <w:tcW w:type="dxa" w:w="2880"/>
          </w:tcPr>
          <w:p>
            <w:r>
              <w:t>unidentified_argument</w:t>
            </w:r>
          </w:p>
        </w:tc>
      </w:tr>
      <w:tr>
        <w:tc>
          <w:tcPr>
            <w:tcW w:type="dxa" w:w="2880"/>
          </w:tcPr>
          <w:p>
            <w:r>
              <w:t>Genau</w:t>
            </w:r>
          </w:p>
        </w:tc>
        <w:tc>
          <w:tcPr>
            <w:tcW w:type="dxa" w:w="2880"/>
          </w:tcPr>
          <w:p>
            <w:r>
              <w:t>Du hast Recht. Noch dazu muss sich die Technik weiterentwickeln.</w:t>
            </w:r>
          </w:p>
        </w:tc>
        <w:tc>
          <w:tcPr>
            <w:tcW w:type="dxa" w:w="2880"/>
          </w:tcPr>
          <w:p>
            <w:r>
              <w:t>unidentified_argument</w:t>
            </w:r>
          </w:p>
        </w:tc>
      </w:tr>
      <w:tr>
        <w:tc>
          <w:tcPr>
            <w:tcW w:type="dxa" w:w="2880"/>
          </w:tcPr>
          <w:p>
            <w:r>
              <w:t xml:space="preserve">Menschen werden müde. Ein autonomes Auto zeigt immer die selbe Leistung </w:t>
            </w:r>
          </w:p>
        </w:tc>
        <w:tc>
          <w:tcPr>
            <w:tcW w:type="dxa" w:w="2880"/>
          </w:tcPr>
          <w:p>
            <w:r>
              <w:t>Das Fahren des Autos ist nicht von Faktoren wie Konzentration abhängig</w:t>
            </w:r>
          </w:p>
        </w:tc>
        <w:tc>
          <w:tcPr>
            <w:tcW w:type="dxa" w:w="2880"/>
          </w:tcPr>
          <w:p>
            <w:r>
              <w:t>unidentified_argument</w:t>
            </w:r>
          </w:p>
        </w:tc>
      </w:tr>
      <w:tr>
        <w:tc>
          <w:tcPr>
            <w:tcW w:type="dxa" w:w="2880"/>
          </w:tcPr>
          <w:p>
            <w:r>
              <w:t xml:space="preserve">Es ist eine Erleichterung für den Menschen. Einparken ist dadurch einfacher </w:t>
            </w:r>
          </w:p>
        </w:tc>
        <w:tc>
          <w:tcPr>
            <w:tcW w:type="dxa" w:w="2880"/>
          </w:tcPr>
          <w:p>
            <w:r>
              <w:t xml:space="preserve">Parken ist für ein KI Auto einfacher und es funktioniert immer ohne viele Verbesserungen </w:t>
            </w:r>
          </w:p>
        </w:tc>
        <w:tc>
          <w:tcPr>
            <w:tcW w:type="dxa" w:w="2880"/>
          </w:tcPr>
          <w:p>
            <w:r>
              <w:t>unidentified_argument</w:t>
            </w:r>
          </w:p>
        </w:tc>
      </w:tr>
      <w:tr>
        <w:tc>
          <w:tcPr>
            <w:tcW w:type="dxa" w:w="2880"/>
          </w:tcPr>
          <w:p>
            <w:r>
              <w:t xml:space="preserve">Auf längeren Strecken kann man als Mensch mal ein wenig schlafen und sich ausruhen </w:t>
            </w:r>
          </w:p>
        </w:tc>
        <w:tc>
          <w:tcPr>
            <w:tcW w:type="dxa" w:w="2880"/>
          </w:tcPr>
          <w:p>
            <w:r>
              <w:t xml:space="preserve">Wenn man mehrere Stunden Auto fahren muss, kann man in einem KI Auto schlafen und sich ausruhen </w:t>
            </w:r>
          </w:p>
        </w:tc>
        <w:tc>
          <w:tcPr>
            <w:tcW w:type="dxa" w:w="2880"/>
          </w:tcPr>
          <w:p>
            <w:r>
              <w:t>unidentified_argument</w:t>
            </w:r>
          </w:p>
        </w:tc>
      </w:tr>
      <w:tr>
        <w:tc>
          <w:tcPr>
            <w:tcW w:type="dxa" w:w="2880"/>
          </w:tcPr>
          <w:p>
            <w:r>
              <w:t>Es kommt zu weniger Unfällen, das Auto kann mit Navi Vorrausschauender fahren</w:t>
            </w:r>
          </w:p>
        </w:tc>
        <w:tc>
          <w:tcPr>
            <w:tcW w:type="dxa" w:w="2880"/>
          </w:tcPr>
          <w:p>
            <w:r>
              <w:t>Autos mit KI haben ein Navi, können Vorrausschauender fahren und bauen dann weniger Unfälle</w:t>
            </w:r>
          </w:p>
        </w:tc>
        <w:tc>
          <w:tcPr>
            <w:tcW w:type="dxa" w:w="2880"/>
          </w:tcPr>
          <w:p>
            <w:r>
              <w:t>unidentified_argument</w:t>
            </w:r>
          </w:p>
        </w:tc>
      </w:tr>
      <w:tr>
        <w:tc>
          <w:tcPr>
            <w:tcW w:type="dxa" w:w="2880"/>
          </w:tcPr>
          <w:p>
            <w:r>
              <w:t>Aber es ist ein Problem wenn die ki sich als Ziel setzt dass sie das Auto möglichst wenig beschädigt</w:t>
            </w:r>
          </w:p>
        </w:tc>
        <w:tc>
          <w:tcPr>
            <w:tcW w:type="dxa" w:w="2880"/>
          </w:tcPr>
          <w:p>
            <w:r>
              <w:t xml:space="preserve">Welches Hauptziel hätte die ki </w:t>
            </w:r>
          </w:p>
        </w:tc>
        <w:tc>
          <w:tcPr>
            <w:tcW w:type="dxa" w:w="2880"/>
          </w:tcPr>
          <w:p>
            <w:r>
              <w:t>unidentified_argument</w:t>
            </w:r>
          </w:p>
        </w:tc>
      </w:tr>
      <w:tr>
        <w:tc>
          <w:tcPr>
            <w:tcW w:type="dxa" w:w="2880"/>
          </w:tcPr>
          <w:p>
            <w:r>
              <w:t>Die menschliche Unfallquote ist sehr hoch</w:t>
            </w:r>
          </w:p>
        </w:tc>
        <w:tc>
          <w:tcPr>
            <w:tcW w:type="dxa" w:w="2880"/>
          </w:tcPr>
          <w:p>
            <w:r>
              <w:t>Ki können Unfälle vorbeugen</w:t>
            </w:r>
          </w:p>
        </w:tc>
        <w:tc>
          <w:tcPr>
            <w:tcW w:type="dxa" w:w="2880"/>
          </w:tcPr>
          <w:p>
            <w:r>
              <w:t>unidentified_argument</w:t>
            </w:r>
          </w:p>
        </w:tc>
      </w:tr>
      <w:tr>
        <w:tc>
          <w:tcPr>
            <w:tcW w:type="dxa" w:w="2880"/>
          </w:tcPr>
          <w:p>
            <w:r>
              <w:t>Aber es ist ja nicht so schlimm wenn die Geschwindigkeit gedrosselt wird wenn im Endeffekt der Verkehr flüssiger läuft</w:t>
            </w:r>
          </w:p>
        </w:tc>
        <w:tc>
          <w:tcPr>
            <w:tcW w:type="dxa" w:w="2880"/>
          </w:tcPr>
          <w:p>
            <w:r/>
          </w:p>
        </w:tc>
        <w:tc>
          <w:tcPr>
            <w:tcW w:type="dxa" w:w="2880"/>
          </w:tcPr>
          <w:p>
            <w:r/>
          </w:p>
        </w:tc>
      </w:tr>
      <w:tr>
        <w:tc>
          <w:tcPr>
            <w:tcW w:type="dxa" w:w="2880"/>
          </w:tcPr>
          <w:p>
            <w:r>
              <w:t xml:space="preserve">Es gibt dinge die ein Sensor möglicherweise nicht erfasst, da alles mögliche im verkehr passieren könnte </w:t>
            </w:r>
          </w:p>
        </w:tc>
        <w:tc>
          <w:tcPr>
            <w:tcW w:type="dxa" w:w="2880"/>
          </w:tcPr>
          <w:p>
            <w:r>
              <w:t>Falls da dinge sind die das auto nicht eingespeichert hat könnte ein unfall passieren weil er es nicht erkennt</w:t>
            </w:r>
          </w:p>
        </w:tc>
        <w:tc>
          <w:tcPr>
            <w:tcW w:type="dxa" w:w="2880"/>
          </w:tcPr>
          <w:p>
            <w:r>
              <w:t>unidentified_argument</w:t>
            </w:r>
          </w:p>
        </w:tc>
      </w:tr>
      <w:tr>
        <w:tc>
          <w:tcPr>
            <w:tcW w:type="dxa" w:w="2880"/>
          </w:tcPr>
          <w:p>
            <w:r>
              <w:t>Ja das verstehe ich und das ma ht auch sinn</w:t>
            </w:r>
          </w:p>
        </w:tc>
        <w:tc>
          <w:tcPr>
            <w:tcW w:type="dxa" w:w="2880"/>
          </w:tcPr>
          <w:p>
            <w:r>
              <w:t xml:space="preserve">Ich verstehe das </w:t>
            </w:r>
          </w:p>
        </w:tc>
        <w:tc>
          <w:tcPr>
            <w:tcW w:type="dxa" w:w="2880"/>
          </w:tcPr>
          <w:p>
            <w:r>
              <w:t>unidentified_argument</w:t>
            </w:r>
          </w:p>
        </w:tc>
      </w:tr>
      <w:tr>
        <w:tc>
          <w:tcPr>
            <w:tcW w:type="dxa" w:w="2880"/>
          </w:tcPr>
          <w:p>
            <w:r>
              <w:t xml:space="preserve">Das sehe ich nicht so denn manchmal muss man extra platz einplanen falls die eine seite blockiert wird </w:t>
            </w:r>
          </w:p>
        </w:tc>
        <w:tc>
          <w:tcPr>
            <w:tcW w:type="dxa" w:w="2880"/>
          </w:tcPr>
          <w:p>
            <w:r>
              <w:t xml:space="preserve">Es wäre besser wenn beide seiten eines autos platz zum aussteigen haben sodass man möglichkeiten hat falls beim auto etwas nicht stimmt </w:t>
            </w:r>
          </w:p>
        </w:tc>
        <w:tc>
          <w:tcPr>
            <w:tcW w:type="dxa" w:w="2880"/>
          </w:tcPr>
          <w:p>
            <w:r>
              <w:t>unidentified_argument</w:t>
            </w:r>
          </w:p>
        </w:tc>
      </w:tr>
      <w:tr>
        <w:tc>
          <w:tcPr>
            <w:tcW w:type="dxa" w:w="2880"/>
          </w:tcPr>
          <w:p>
            <w:r>
              <w:t xml:space="preserve">Die wahrscheinlichkeit dass so ein Auto fehler hat macht den verkehr nicht sicherer, es kann genauso zu unfällen führen </w:t>
            </w:r>
          </w:p>
        </w:tc>
        <w:tc>
          <w:tcPr>
            <w:tcW w:type="dxa" w:w="2880"/>
          </w:tcPr>
          <w:p>
            <w:r>
              <w:t xml:space="preserve">Computer können auch fehlerhaft sein sodass der verkehr genauso unsicher ist wie davor </w:t>
            </w:r>
          </w:p>
        </w:tc>
        <w:tc>
          <w:tcPr>
            <w:tcW w:type="dxa" w:w="2880"/>
          </w:tcPr>
          <w:p>
            <w:r>
              <w:t>unidentified_argument</w:t>
            </w:r>
          </w:p>
        </w:tc>
      </w:tr>
      <w:tr>
        <w:tc>
          <w:tcPr>
            <w:tcW w:type="dxa" w:w="2880"/>
          </w:tcPr>
          <w:p>
            <w:r>
              <w:t xml:space="preserve">Ja das mag sein aber könnte man sie nicht hacken? </w:t>
            </w:r>
          </w:p>
        </w:tc>
        <w:tc>
          <w:tcPr>
            <w:tcW w:type="dxa" w:w="2880"/>
          </w:tcPr>
          <w:p>
            <w:r/>
          </w:p>
        </w:tc>
        <w:tc>
          <w:tcPr>
            <w:tcW w:type="dxa" w:w="2880"/>
          </w:tcPr>
          <w:p>
            <w:r/>
          </w:p>
        </w:tc>
      </w:tr>
      <w:tr>
        <w:tc>
          <w:tcPr>
            <w:tcW w:type="dxa" w:w="2880"/>
          </w:tcPr>
          <w:p>
            <w:r>
              <w:t>Verringerung von Stau und den Fehlern von menschen</w:t>
            </w:r>
          </w:p>
        </w:tc>
        <w:tc>
          <w:tcPr>
            <w:tcW w:type="dxa" w:w="2880"/>
          </w:tcPr>
          <w:p>
            <w:r>
              <w:t>Menschliche Fehler</w:t>
            </w:r>
          </w:p>
        </w:tc>
        <w:tc>
          <w:tcPr>
            <w:tcW w:type="dxa" w:w="2880"/>
          </w:tcPr>
          <w:p>
            <w:r>
              <w:t>unidentified_argument</w:t>
            </w:r>
          </w:p>
        </w:tc>
      </w:tr>
      <w:tr>
        <w:tc>
          <w:tcPr>
            <w:tcW w:type="dxa" w:w="2880"/>
          </w:tcPr>
          <w:p>
            <w:r>
              <w:t>Wenn es nur autonome Autos gäbe, würde das Problem nicht auftreten</w:t>
            </w:r>
          </w:p>
        </w:tc>
        <w:tc>
          <w:tcPr>
            <w:tcW w:type="dxa" w:w="2880"/>
          </w:tcPr>
          <w:p>
            <w:r>
              <w:t>Wenn es nur autonome autos gäbe</w:t>
            </w:r>
          </w:p>
        </w:tc>
        <w:tc>
          <w:tcPr>
            <w:tcW w:type="dxa" w:w="2880"/>
          </w:tcPr>
          <w:p>
            <w:r>
              <w:t>unidentified_argument</w:t>
            </w:r>
          </w:p>
        </w:tc>
      </w:tr>
      <w:tr>
        <w:tc>
          <w:tcPr>
            <w:tcW w:type="dxa" w:w="2880"/>
          </w:tcPr>
          <w:p>
            <w:r>
              <w:t>Das passiert bereits jetzt</w:t>
            </w:r>
          </w:p>
        </w:tc>
        <w:tc>
          <w:tcPr>
            <w:tcW w:type="dxa" w:w="2880"/>
          </w:tcPr>
          <w:p>
            <w:r>
              <w:t>Warum nicht</w:t>
            </w:r>
          </w:p>
        </w:tc>
        <w:tc>
          <w:tcPr>
            <w:tcW w:type="dxa" w:w="2880"/>
          </w:tcPr>
          <w:p>
            <w:r>
              <w:t>unidentified_argument</w:t>
            </w:r>
          </w:p>
        </w:tc>
      </w:tr>
      <w:tr>
        <w:tc>
          <w:tcPr>
            <w:tcW w:type="dxa" w:w="2880"/>
          </w:tcPr>
          <w:p>
            <w:r>
              <w:t>Sicherheit</w:t>
            </w:r>
          </w:p>
        </w:tc>
        <w:tc>
          <w:tcPr>
            <w:tcW w:type="dxa" w:w="2880"/>
          </w:tcPr>
          <w:p>
            <w:r>
              <w:t>Das autonome Fahren sollte sicher sein.</w:t>
            </w:r>
          </w:p>
        </w:tc>
        <w:tc>
          <w:tcPr>
            <w:tcW w:type="dxa" w:w="2880"/>
          </w:tcPr>
          <w:p>
            <w:r>
              <w:t>unidentified_argument</w:t>
            </w:r>
          </w:p>
        </w:tc>
      </w:tr>
      <w:tr>
        <w:tc>
          <w:tcPr>
            <w:tcW w:type="dxa" w:w="2880"/>
          </w:tcPr>
          <w:p>
            <w:r>
              <w:t>Ja das stimmt</w:t>
            </w:r>
          </w:p>
        </w:tc>
        <w:tc>
          <w:tcPr>
            <w:tcW w:type="dxa" w:w="2880"/>
          </w:tcPr>
          <w:p>
            <w:r>
              <w:t>Was, wenn sich die KI verfährt?</w:t>
            </w:r>
          </w:p>
        </w:tc>
        <w:tc>
          <w:tcPr>
            <w:tcW w:type="dxa" w:w="2880"/>
          </w:tcPr>
          <w:p>
            <w:r>
              <w:t>unidentified_argument</w:t>
            </w:r>
          </w:p>
        </w:tc>
      </w:tr>
      <w:tr>
        <w:tc>
          <w:tcPr>
            <w:tcW w:type="dxa" w:w="2880"/>
          </w:tcPr>
          <w:p>
            <w:r>
              <w:t>Die Technologie ist bestimmt sehr teuer.</w:t>
            </w:r>
          </w:p>
        </w:tc>
        <w:tc>
          <w:tcPr>
            <w:tcW w:type="dxa" w:w="2880"/>
          </w:tcPr>
          <w:p>
            <w:r>
              <w:t>Man kann dann während dem fahren schlafen, oder?</w:t>
            </w:r>
          </w:p>
        </w:tc>
        <w:tc>
          <w:tcPr>
            <w:tcW w:type="dxa" w:w="2880"/>
          </w:tcPr>
          <w:p>
            <w:r>
              <w:t>unidentified_argument</w:t>
            </w:r>
          </w:p>
        </w:tc>
      </w:tr>
      <w:tr>
        <w:tc>
          <w:tcPr>
            <w:tcW w:type="dxa" w:w="2880"/>
          </w:tcPr>
          <w:p>
            <w:r>
              <w:t>Wer haftet bei einem Unfall?</w:t>
            </w:r>
          </w:p>
        </w:tc>
        <w:tc>
          <w:tcPr>
            <w:tcW w:type="dxa" w:w="2880"/>
          </w:tcPr>
          <w:p>
            <w:r>
              <w:t>Autos könnten schneller fahren mit KI</w:t>
            </w:r>
          </w:p>
        </w:tc>
        <w:tc>
          <w:tcPr>
            <w:tcW w:type="dxa" w:w="2880"/>
          </w:tcPr>
          <w:p>
            <w:r>
              <w:t>unidentified_argument</w:t>
            </w:r>
          </w:p>
        </w:tc>
      </w:tr>
      <w:tr>
        <w:tc>
          <w:tcPr>
            <w:tcW w:type="dxa" w:w="2880"/>
          </w:tcPr>
          <w:p>
            <w:r>
              <w:t>Danke</w:t>
            </w:r>
          </w:p>
        </w:tc>
        <w:tc>
          <w:tcPr>
            <w:tcW w:type="dxa" w:w="2880"/>
          </w:tcPr>
          <w:p>
            <w:r/>
          </w:p>
        </w:tc>
        <w:tc>
          <w:tcPr>
            <w:tcW w:type="dxa" w:w="2880"/>
          </w:tcPr>
          <w:p>
            <w:r/>
          </w:p>
        </w:tc>
      </w:tr>
      <w:tr>
        <w:tc>
          <w:tcPr>
            <w:tcW w:type="dxa" w:w="2880"/>
          </w:tcPr>
          <w:p>
            <w:r>
              <w:t>Autonome Fahrzeuge können im öffentlichen Nahverkehr genutzt werden.</w:t>
            </w:r>
          </w:p>
        </w:tc>
        <w:tc>
          <w:tcPr>
            <w:tcW w:type="dxa" w:w="2880"/>
          </w:tcPr>
          <w:p>
            <w:r>
              <w:t>Autonome Fahrzeuge können die Stadt von Fahrzeugen befreien und mehr Lebensraum für Natur und Mensch schaffen</w:t>
            </w:r>
          </w:p>
        </w:tc>
        <w:tc>
          <w:tcPr>
            <w:tcW w:type="dxa" w:w="2880"/>
          </w:tcPr>
          <w:p>
            <w:r>
              <w:t>unidentified_argument</w:t>
            </w:r>
          </w:p>
        </w:tc>
      </w:tr>
      <w:tr>
        <w:tc>
          <w:tcPr>
            <w:tcW w:type="dxa" w:w="2880"/>
          </w:tcPr>
          <w:p>
            <w:r>
              <w:t>Autonomes Fahren kann fahreingeschränkte Menschen transportieren</w:t>
            </w:r>
          </w:p>
        </w:tc>
        <w:tc>
          <w:tcPr>
            <w:tcW w:type="dxa" w:w="2880"/>
          </w:tcPr>
          <w:p>
            <w:r>
              <w:t>Menschen, die kein Auto fahren können, weil sie alt sind oder körperlich eingeschränkt ist, können dadurch transportiert werden</w:t>
            </w:r>
          </w:p>
        </w:tc>
        <w:tc>
          <w:tcPr>
            <w:tcW w:type="dxa" w:w="2880"/>
          </w:tcPr>
          <w:p>
            <w:r>
              <w:t>unidentified_argument</w:t>
            </w:r>
          </w:p>
        </w:tc>
      </w:tr>
      <w:tr>
        <w:tc>
          <w:tcPr>
            <w:tcW w:type="dxa" w:w="2880"/>
          </w:tcPr>
          <w:p>
            <w:r>
              <w:t>welche soziale Probleme?</w:t>
            </w:r>
          </w:p>
        </w:tc>
        <w:tc>
          <w:tcPr>
            <w:tcW w:type="dxa" w:w="2880"/>
          </w:tcPr>
          <w:p>
            <w:r>
              <w:t>Autonomes Fahren, vor allem Nahverkehr kann außerdem den Besitz von einzelnen Fahrzeugen einschränken und dazu führen, dass weniger Autos vorhanden sind. Das wäre ein hilfreicher Beitrag für den Klimawandel</w:t>
            </w:r>
          </w:p>
        </w:tc>
        <w:tc>
          <w:tcPr>
            <w:tcW w:type="dxa" w:w="2880"/>
          </w:tcPr>
          <w:p>
            <w:r>
              <w:t>unidentified_argument</w:t>
            </w:r>
          </w:p>
        </w:tc>
      </w:tr>
      <w:tr>
        <w:tc>
          <w:tcPr>
            <w:tcW w:type="dxa" w:w="2880"/>
          </w:tcPr>
          <w:p>
            <w:r>
              <w:t>Der Rechtsrahmen kann geschaffen werden</w:t>
            </w:r>
          </w:p>
        </w:tc>
        <w:tc>
          <w:tcPr>
            <w:tcW w:type="dxa" w:w="2880"/>
          </w:tcPr>
          <w:p>
            <w:r/>
          </w:p>
        </w:tc>
        <w:tc>
          <w:tcPr>
            <w:tcW w:type="dxa" w:w="2880"/>
          </w:tcPr>
          <w:p>
            <w:r/>
          </w:p>
        </w:tc>
      </w:tr>
      <w:tr>
        <w:tc>
          <w:tcPr>
            <w:tcW w:type="dxa" w:w="2880"/>
          </w:tcPr>
          <w:p>
            <w:r>
              <w:br/>
              <w:t xml:space="preserve">Weniger Unfälle </w:t>
            </w:r>
          </w:p>
        </w:tc>
        <w:tc>
          <w:tcPr>
            <w:tcW w:type="dxa" w:w="2880"/>
          </w:tcPr>
          <w:p>
            <w:r>
              <w:t xml:space="preserve">Unfälle durch unaufmerksames fahren können besser verhindert werden </w:t>
            </w:r>
          </w:p>
        </w:tc>
        <w:tc>
          <w:tcPr>
            <w:tcW w:type="dxa" w:w="2880"/>
          </w:tcPr>
          <w:p>
            <w:r>
              <w:t>unidentified_argument</w:t>
            </w:r>
          </w:p>
        </w:tc>
      </w:tr>
      <w:tr>
        <w:tc>
          <w:tcPr>
            <w:tcW w:type="dxa" w:w="2880"/>
          </w:tcPr>
          <w:p>
            <w:r>
              <w:t>Diese würde es nicht mehr geben durch das Auto KI</w:t>
            </w:r>
          </w:p>
        </w:tc>
        <w:tc>
          <w:tcPr>
            <w:tcW w:type="dxa" w:w="2880"/>
          </w:tcPr>
          <w:p>
            <w:r/>
          </w:p>
        </w:tc>
        <w:tc>
          <w:tcPr>
            <w:tcW w:type="dxa" w:w="2880"/>
          </w:tcPr>
          <w:p>
            <w:r/>
          </w:p>
        </w:tc>
      </w:tr>
      <w:tr>
        <w:tc>
          <w:tcPr>
            <w:tcW w:type="dxa" w:w="2880"/>
          </w:tcPr>
          <w:p>
            <w:r>
              <w:t>das wichtigste Argument meiner Meinung ist, dass die AutoKI dann das Tempolimit einhalten kann &amp; diesbezüglich weniger Unfälle passieren würden, denn durch das Tempolimit wird auch weniger Kraftstrom bzw. in Zukunft Strom verbraucht!</w:t>
            </w:r>
          </w:p>
        </w:tc>
        <w:tc>
          <w:tcPr>
            <w:tcW w:type="dxa" w:w="2880"/>
          </w:tcPr>
          <w:p>
            <w:r>
              <w:t xml:space="preserve">AutoKi sollte zugelassen werde, da durch die KI Auto bezüglich dem Tempolimit weniger Unfälle brauen würden </w:t>
            </w:r>
          </w:p>
        </w:tc>
        <w:tc>
          <w:tcPr>
            <w:tcW w:type="dxa" w:w="2880"/>
          </w:tcPr>
          <w:p>
            <w:r>
              <w:t>unidentified_argument</w:t>
            </w:r>
          </w:p>
        </w:tc>
      </w:tr>
      <w:tr>
        <w:tc>
          <w:tcPr>
            <w:tcW w:type="dxa" w:w="2880"/>
          </w:tcPr>
          <w:p>
            <w:r>
              <w:t xml:space="preserve">da bin ich mir nicht sicher, denn die Automobilindustrie ist sehr stark ausgeprägt &amp; entwickelt &amp; deshalb gehe ich nicht davon ja das es an ihre Greznen stoßen wird </w:t>
            </w:r>
          </w:p>
        </w:tc>
        <w:tc>
          <w:tcPr>
            <w:tcW w:type="dxa" w:w="2880"/>
          </w:tcPr>
          <w:p>
            <w:r>
              <w:t xml:space="preserve">die KI wird so entwickelt das sie einen Menschen ersetzen kann &amp; so auch auf das Fahrverhalten eingehen </w:t>
            </w:r>
          </w:p>
        </w:tc>
        <w:tc>
          <w:tcPr>
            <w:tcW w:type="dxa" w:w="2880"/>
          </w:tcPr>
          <w:p>
            <w:r>
              <w:t>unidentified_argument</w:t>
            </w:r>
          </w:p>
        </w:tc>
      </w:tr>
      <w:tr>
        <w:tc>
          <w:tcPr>
            <w:tcW w:type="dxa" w:w="2880"/>
          </w:tcPr>
          <w:p>
            <w:r>
              <w:t xml:space="preserve">ja sie werden angenommen &amp; akzepiert, da es schon Autos gibt die Spurhalteassistentwn besitzen &amp; da auch sehr viel möglich ist </w:t>
            </w:r>
          </w:p>
        </w:tc>
        <w:tc>
          <w:tcPr>
            <w:tcW w:type="dxa" w:w="2880"/>
          </w:tcPr>
          <w:p>
            <w:r>
              <w:t xml:space="preserve">solche Autos werden von der Gesellschaft akzeptiert &amp; auch angenommen, da Autos mit den verscheidenen Systemen schon auf der Straße fahren </w:t>
            </w:r>
          </w:p>
        </w:tc>
        <w:tc>
          <w:tcPr>
            <w:tcW w:type="dxa" w:w="2880"/>
          </w:tcPr>
          <w:p>
            <w:r>
              <w:t>unidentified_argument</w:t>
            </w:r>
          </w:p>
        </w:tc>
      </w:tr>
      <w:tr>
        <w:tc>
          <w:tcPr>
            <w:tcW w:type="dxa" w:w="2880"/>
          </w:tcPr>
          <w:p>
            <w:r>
              <w:t xml:space="preserve">die Verantwortung liegt dann bei dem Fahrer des Autos </w:t>
            </w:r>
          </w:p>
        </w:tc>
        <w:tc>
          <w:tcPr>
            <w:tcW w:type="dxa" w:w="2880"/>
          </w:tcPr>
          <w:p>
            <w:r>
              <w:t xml:space="preserve">die Verantwortung liegt beim Hersteller des Autos &amp; somit ist es möglich den Regelbetrieb aufzunehmen </w:t>
            </w:r>
          </w:p>
        </w:tc>
        <w:tc>
          <w:tcPr>
            <w:tcW w:type="dxa" w:w="2880"/>
          </w:tcPr>
          <w:p>
            <w:r>
              <w:t>unidentified_argument</w:t>
            </w:r>
          </w:p>
        </w:tc>
      </w:tr>
      <w:tr>
        <w:tc>
          <w:tcPr>
            <w:tcW w:type="dxa" w:w="2880"/>
          </w:tcPr>
          <w:p>
            <w:r>
              <w:t xml:space="preserve">das ist möglich, aber dafür wird der Fahrer verantwortlich sein </w:t>
            </w:r>
          </w:p>
        </w:tc>
        <w:tc>
          <w:tcPr>
            <w:tcW w:type="dxa" w:w="2880"/>
          </w:tcPr>
          <w:p>
            <w:r>
              <w:t xml:space="preserve">Geschwindigkeitsbegrenzungen sind schon in Planung deshalb ist es vollkommen ok, wenn das passieren wird </w:t>
            </w:r>
          </w:p>
        </w:tc>
        <w:tc>
          <w:tcPr>
            <w:tcW w:type="dxa" w:w="2880"/>
          </w:tcPr>
          <w:p>
            <w:r>
              <w:t>unidentified_argument</w:t>
            </w:r>
          </w:p>
        </w:tc>
      </w:tr>
      <w:tr>
        <w:tc>
          <w:tcPr>
            <w:tcW w:type="dxa" w:w="2880"/>
          </w:tcPr>
          <w:p>
            <w:r>
              <w:t xml:space="preserve">Das Reisen selber wird entspannter </w:t>
            </w:r>
          </w:p>
        </w:tc>
        <w:tc>
          <w:tcPr>
            <w:tcW w:type="dxa" w:w="2880"/>
          </w:tcPr>
          <w:p>
            <w:r>
              <w:t>Autonomes fahren ermöglicht einen selbst sicherer und entspannter zu reisen</w:t>
            </w:r>
          </w:p>
        </w:tc>
        <w:tc>
          <w:tcPr>
            <w:tcW w:type="dxa" w:w="2880"/>
          </w:tcPr>
          <w:p>
            <w:r>
              <w:t>unidentified_argument</w:t>
            </w:r>
          </w:p>
        </w:tc>
      </w:tr>
      <w:tr>
        <w:tc>
          <w:tcPr>
            <w:tcW w:type="dxa" w:w="2880"/>
          </w:tcPr>
          <w:p>
            <w:r>
              <w:t>Ja das sehe ich auch als ein Problem. Es macht halt erst sinn wenn alle Auto autonom fahren</w:t>
            </w:r>
          </w:p>
        </w:tc>
        <w:tc>
          <w:tcPr>
            <w:tcW w:type="dxa" w:w="2880"/>
          </w:tcPr>
          <w:p>
            <w:r>
              <w:t xml:space="preserve">Ich habe dir zugestimmt </w:t>
            </w:r>
          </w:p>
        </w:tc>
        <w:tc>
          <w:tcPr>
            <w:tcW w:type="dxa" w:w="2880"/>
          </w:tcPr>
          <w:p>
            <w:r>
              <w:t>unidentified_argument</w:t>
            </w:r>
          </w:p>
        </w:tc>
      </w:tr>
      <w:tr>
        <w:tc>
          <w:tcPr>
            <w:tcW w:type="dxa" w:w="2880"/>
          </w:tcPr>
          <w:p>
            <w:r>
              <w:t xml:space="preserve">Vor allem gibt es bereits alternativen zum Autonomen Fahren </w:t>
            </w:r>
          </w:p>
        </w:tc>
        <w:tc>
          <w:tcPr>
            <w:tcW w:type="dxa" w:w="2880"/>
          </w:tcPr>
          <w:p>
            <w:r/>
          </w:p>
        </w:tc>
        <w:tc>
          <w:tcPr>
            <w:tcW w:type="dxa" w:w="2880"/>
          </w:tcPr>
          <w:p>
            <w:r/>
          </w:p>
        </w:tc>
      </w:tr>
      <w:tr>
        <w:tc>
          <w:tcPr>
            <w:tcW w:type="dxa" w:w="2880"/>
          </w:tcPr>
          <w:p>
            <w:r>
              <w:t xml:space="preserve">Man kann nebenbei was anderes machen z.b arbeiten </w:t>
            </w:r>
          </w:p>
        </w:tc>
        <w:tc>
          <w:tcPr>
            <w:tcW w:type="dxa" w:w="2880"/>
          </w:tcPr>
          <w:p>
            <w:r>
              <w:t>Man muss sich nicht auf den Straßenverkehr konzentrieren sondern kann etwas anderes machen z.b einen Film schauen, lernen oder einfach nur entspannen</w:t>
            </w:r>
          </w:p>
        </w:tc>
        <w:tc>
          <w:tcPr>
            <w:tcW w:type="dxa" w:w="2880"/>
          </w:tcPr>
          <w:p>
            <w:r>
              <w:t>unidentified_argument</w:t>
            </w:r>
          </w:p>
        </w:tc>
      </w:tr>
      <w:tr>
        <w:tc>
          <w:tcPr>
            <w:tcW w:type="dxa" w:w="2880"/>
          </w:tcPr>
          <w:p>
            <w:r>
              <w:t xml:space="preserve">Das stimmt aber jetzt gibt's ja auch schon Autos die alleine fahren lenken und ausweichen können </w:t>
            </w:r>
          </w:p>
        </w:tc>
        <w:tc>
          <w:tcPr>
            <w:tcW w:type="dxa" w:w="2880"/>
          </w:tcPr>
          <w:p>
            <w:r>
              <w:t xml:space="preserve">So können weniger Unfälle entstehen weil die Autos präziser fahren als Menschen </w:t>
            </w:r>
          </w:p>
        </w:tc>
        <w:tc>
          <w:tcPr>
            <w:tcW w:type="dxa" w:w="2880"/>
          </w:tcPr>
          <w:p>
            <w:r>
              <w:t>unidentified_argument</w:t>
            </w:r>
          </w:p>
        </w:tc>
      </w:tr>
      <w:tr>
        <w:tc>
          <w:tcPr>
            <w:tcW w:type="dxa" w:w="2880"/>
          </w:tcPr>
          <w:p>
            <w:r>
              <w:t>Vielleicht entstehen dann weniger staus weil die Fahrer bei Unfällen nicht stehen bleiben um zu gaffen sondern das Auto weiterfährt</w:t>
            </w:r>
          </w:p>
        </w:tc>
        <w:tc>
          <w:tcPr>
            <w:tcW w:type="dxa" w:w="2880"/>
          </w:tcPr>
          <w:p>
            <w:r>
              <w:t>Vielleicht entstehen dann weniger staus weil die Fahrer bei Unfällen nicht stehen bleiben um zu schauen sondern das Auto weiterfährt</w:t>
            </w:r>
          </w:p>
        </w:tc>
        <w:tc>
          <w:tcPr>
            <w:tcW w:type="dxa" w:w="2880"/>
          </w:tcPr>
          <w:p>
            <w:r>
              <w:t>unidentified_argument</w:t>
            </w:r>
          </w:p>
        </w:tc>
      </w:tr>
      <w:tr>
        <w:tc>
          <w:tcPr>
            <w:tcW w:type="dxa" w:w="2880"/>
          </w:tcPr>
          <w:p>
            <w:r>
              <w:t xml:space="preserve">Ja das umzusetzen ist ja nur eine Sache der Politik das müsste doch relativ schnell durchgehen </w:t>
            </w:r>
          </w:p>
        </w:tc>
        <w:tc>
          <w:tcPr>
            <w:tcW w:type="dxa" w:w="2880"/>
          </w:tcPr>
          <w:p>
            <w:r>
              <w:t xml:space="preserve">Es gibt weniger Unfälle </w:t>
            </w:r>
          </w:p>
        </w:tc>
        <w:tc>
          <w:tcPr>
            <w:tcW w:type="dxa" w:w="2880"/>
          </w:tcPr>
          <w:p>
            <w:r>
              <w:t>unidentified_argument</w:t>
            </w:r>
          </w:p>
        </w:tc>
      </w:tr>
      <w:tr>
        <w:tc>
          <w:tcPr>
            <w:tcW w:type="dxa" w:w="2880"/>
          </w:tcPr>
          <w:p>
            <w:r>
              <w:t xml:space="preserve">Das macht nichts. Dafür entscheidet sich das Auto für die best mögliche Route und kann Unfälle umfahren </w:t>
            </w:r>
          </w:p>
        </w:tc>
        <w:tc>
          <w:tcPr>
            <w:tcW w:type="dxa" w:w="2880"/>
          </w:tcPr>
          <w:p>
            <w:r/>
          </w:p>
        </w:tc>
        <w:tc>
          <w:tcPr>
            <w:tcW w:type="dxa" w:w="2880"/>
          </w:tcPr>
          <w:p>
            <w:r/>
          </w:p>
        </w:tc>
      </w:tr>
      <w:tr>
        <w:tc>
          <w:tcPr>
            <w:tcW w:type="dxa" w:w="2880"/>
          </w:tcPr>
          <w:p>
            <w:r>
              <w:t>Die KI erkennt die eigenen Grenzen, dennoch sind es Menschen, die diesen Grenzen nicht bewusst werden.</w:t>
            </w:r>
          </w:p>
        </w:tc>
        <w:tc>
          <w:tcPr>
            <w:tcW w:type="dxa" w:w="2880"/>
          </w:tcPr>
          <w:p>
            <w:r>
              <w:t>Menschen verstehen nicht, dass auch eine KI fehlerhaft sein kann und werden ihr eigene Verantwortung im Straßenverkehr unterschätzen.</w:t>
            </w:r>
          </w:p>
        </w:tc>
        <w:tc>
          <w:tcPr>
            <w:tcW w:type="dxa" w:w="2880"/>
          </w:tcPr>
          <w:p>
            <w:r>
              <w:t>unidentified_argument</w:t>
            </w:r>
          </w:p>
        </w:tc>
      </w:tr>
      <w:tr>
        <w:tc>
          <w:tcPr>
            <w:tcW w:type="dxa" w:w="2880"/>
          </w:tcPr>
          <w:p>
            <w:r>
              <w:t>Menschen die nicht manuel im Notfall eingreifen können, sollten meiner Meinung nach niemals Fahrzeugführer sein. Die Verantwortliche Person muss auch in der Lage sein dieser Verantwortung gerecht zu werden.</w:t>
            </w:r>
          </w:p>
        </w:tc>
        <w:tc>
          <w:tcPr>
            <w:tcW w:type="dxa" w:w="2880"/>
          </w:tcPr>
          <w:p>
            <w:r>
              <w:t>Na, dass du als mobilitätseingeschränkte Person ja dennoch in der Lage sein solltest ein Fahrzeug zu führen, da du im Notfall in der Lage sein solltest im falschen Fahrverhalten der KI eingreifen zu können.</w:t>
            </w:r>
          </w:p>
        </w:tc>
        <w:tc>
          <w:tcPr>
            <w:tcW w:type="dxa" w:w="2880"/>
          </w:tcPr>
          <w:p>
            <w:r>
              <w:t>unidentified_argument</w:t>
            </w:r>
          </w:p>
        </w:tc>
      </w:tr>
      <w:tr>
        <w:tc>
          <w:tcPr>
            <w:tcW w:type="dxa" w:w="2880"/>
          </w:tcPr>
          <w:p>
            <w:r>
              <w:t>Das stimmt, aber die KI kann auch gehackt werden und so Leben gefährdet und die Straße unsicher gemacht werden.</w:t>
            </w:r>
          </w:p>
        </w:tc>
        <w:tc>
          <w:tcPr>
            <w:tcW w:type="dxa" w:w="2880"/>
          </w:tcPr>
          <w:p>
            <w:r>
              <w:t>Das autonome Auto kann gehackt werden und es kann zu übermäßig großer Gefahr im Straßenverkehr kommen</w:t>
            </w:r>
          </w:p>
        </w:tc>
        <w:tc>
          <w:tcPr>
            <w:tcW w:type="dxa" w:w="2880"/>
          </w:tcPr>
          <w:p>
            <w:r>
              <w:t>unidentified_argument</w:t>
            </w:r>
          </w:p>
        </w:tc>
      </w:tr>
      <w:tr>
        <w:tc>
          <w:tcPr>
            <w:tcW w:type="dxa" w:w="2880"/>
          </w:tcPr>
          <w:p>
            <w:r>
              <w:t>naja, aber der Mensch will gerne auch selbst Sachen tun, wie zum Beispiel Autos fahren. Was soll denn der Mensch aktiv machen, wenn alles übernommen wird von KI?</w:t>
            </w:r>
          </w:p>
        </w:tc>
        <w:tc>
          <w:tcPr>
            <w:tcW w:type="dxa" w:w="2880"/>
          </w:tcPr>
          <w:p>
            <w:r>
              <w:t xml:space="preserve">KI behindert den Menschen selbstbestimmt zu leben. </w:t>
            </w:r>
          </w:p>
        </w:tc>
        <w:tc>
          <w:tcPr>
            <w:tcW w:type="dxa" w:w="2880"/>
          </w:tcPr>
          <w:p>
            <w:r>
              <w:t>unidentified_argument</w:t>
            </w:r>
          </w:p>
        </w:tc>
      </w:tr>
      <w:tr>
        <w:tc>
          <w:tcPr>
            <w:tcW w:type="dxa" w:w="2880"/>
          </w:tcPr>
          <w:p>
            <w:r>
              <w:t>Das stimmt</w:t>
            </w:r>
          </w:p>
        </w:tc>
        <w:tc>
          <w:tcPr>
            <w:tcW w:type="dxa" w:w="2880"/>
          </w:tcPr>
          <w:p>
            <w:r>
              <w:t>Die Zulassung solcher Systeme erfordert viele Gesetze, die viele speziellen Situationen wie Unfälle vorab klären. Es gibt sehr viele bürokratischen Hürden.</w:t>
            </w:r>
          </w:p>
        </w:tc>
        <w:tc>
          <w:tcPr>
            <w:tcW w:type="dxa" w:w="2880"/>
          </w:tcPr>
          <w:p>
            <w:r>
              <w:t>unidentified_argument</w:t>
            </w:r>
          </w:p>
        </w:tc>
      </w:tr>
      <w:tr>
        <w:tc>
          <w:tcPr>
            <w:tcW w:type="dxa" w:w="2880"/>
          </w:tcPr>
          <w:p>
            <w:r>
              <w:t>Wenn ein Unfall unausweichlich ist wäre es moralisch schwierig den Fahrer oder die anderen, zum Beispiel Fußgänger, als eher schützenswert anzusehen.</w:t>
            </w:r>
          </w:p>
        </w:tc>
        <w:tc>
          <w:tcPr>
            <w:tcW w:type="dxa" w:w="2880"/>
          </w:tcPr>
          <w:p>
            <w:r>
              <w:t>Für wen entscheidet sich die KI in unausweichlichen Unfallsituationen, für die Fahrzeuginsassen?</w:t>
            </w:r>
          </w:p>
        </w:tc>
        <w:tc>
          <w:tcPr>
            <w:tcW w:type="dxa" w:w="2880"/>
          </w:tcPr>
          <w:p>
            <w:r>
              <w:t>unidentified_argument</w:t>
            </w:r>
          </w:p>
        </w:tc>
      </w:tr>
      <w:tr>
        <w:tc>
          <w:tcPr>
            <w:tcW w:type="dxa" w:w="2880"/>
          </w:tcPr>
          <w:p>
            <w:r>
              <w:t xml:space="preserve">Fahrer sollten trotz KI aufmerksam im Straßenverkehr sein. </w:t>
            </w:r>
          </w:p>
        </w:tc>
        <w:tc>
          <w:tcPr>
            <w:tcW w:type="dxa" w:w="2880"/>
          </w:tcPr>
          <w:p>
            <w:r/>
          </w:p>
        </w:tc>
        <w:tc>
          <w:tcPr>
            <w:tcW w:type="dxa" w:w="2880"/>
          </w:tcPr>
          <w:p>
            <w:r/>
          </w:p>
        </w:tc>
      </w:tr>
      <w:tr>
        <w:tc>
          <w:tcPr>
            <w:tcW w:type="dxa" w:w="2880"/>
          </w:tcPr>
          <w:p>
            <w:r>
              <w:t>Eine KI macht weniger Fehler als ein Mensch</w:t>
            </w:r>
          </w:p>
        </w:tc>
        <w:tc>
          <w:tcPr>
            <w:tcW w:type="dxa" w:w="2880"/>
          </w:tcPr>
          <w:p>
            <w:r>
              <w:t>Eine AutoKi macht keine menschlichen Fehler wie zum Beispiel Unaufmerksamkeit und ist zum Beispiel auch nicht abgelenkt von Mitfahrern.</w:t>
            </w:r>
          </w:p>
        </w:tc>
        <w:tc>
          <w:tcPr>
            <w:tcW w:type="dxa" w:w="2880"/>
          </w:tcPr>
          <w:p>
            <w:r>
              <w:t>unidentified_argument</w:t>
            </w:r>
          </w:p>
        </w:tc>
      </w:tr>
      <w:tr>
        <w:tc>
          <w:tcPr>
            <w:tcW w:type="dxa" w:w="2880"/>
          </w:tcPr>
          <w:p>
            <w:r>
              <w:t>Die AutoKI kann aber aus bereits geschehenen, vergleichbaren Situationen lernen</w:t>
            </w:r>
          </w:p>
        </w:tc>
        <w:tc>
          <w:tcPr>
            <w:tcW w:type="dxa" w:w="2880"/>
          </w:tcPr>
          <w:p>
            <w:r>
              <w:t>Die AutoKI kann aus vergleichbaren Situationen lernen und so lernen mit irrationalem Verhalten umzugehen.</w:t>
            </w:r>
          </w:p>
        </w:tc>
        <w:tc>
          <w:tcPr>
            <w:tcW w:type="dxa" w:w="2880"/>
          </w:tcPr>
          <w:p>
            <w:r>
              <w:t>unidentified_argument</w:t>
            </w:r>
          </w:p>
        </w:tc>
      </w:tr>
      <w:tr>
        <w:tc>
          <w:tcPr>
            <w:tcW w:type="dxa" w:w="2880"/>
          </w:tcPr>
          <w:p>
            <w:r>
              <w:t>Ich denke sobald es in der Gesellschaft anerkannt ist, dass weniger Unfälle passieren, wird sich die Technologie durchsetzen.</w:t>
            </w:r>
          </w:p>
        </w:tc>
        <w:tc>
          <w:tcPr>
            <w:tcW w:type="dxa" w:w="2880"/>
          </w:tcPr>
          <w:p>
            <w:r>
              <w:t>Sobald die Mehrheit der Fahrer die Technologie nutzt, wird das andere von der Sicherheit überzeugen.</w:t>
            </w:r>
          </w:p>
        </w:tc>
        <w:tc>
          <w:tcPr>
            <w:tcW w:type="dxa" w:w="2880"/>
          </w:tcPr>
          <w:p>
            <w:r>
              <w:t>unidentified_argument</w:t>
            </w:r>
          </w:p>
        </w:tc>
      </w:tr>
      <w:tr>
        <w:tc>
          <w:tcPr>
            <w:tcW w:type="dxa" w:w="2880"/>
          </w:tcPr>
          <w:p>
            <w:r>
              <w:t>Wenn alle die Technologie nutzen, gibt es kein irrationales Verhalten mehr.</w:t>
            </w:r>
          </w:p>
        </w:tc>
        <w:tc>
          <w:tcPr>
            <w:tcW w:type="dxa" w:w="2880"/>
          </w:tcPr>
          <w:p>
            <w:r>
              <w:t>Einen Rechtsrahmen könnte man schaffen, um die Technologie zu nutzen.</w:t>
            </w:r>
          </w:p>
        </w:tc>
        <w:tc>
          <w:tcPr>
            <w:tcW w:type="dxa" w:w="2880"/>
          </w:tcPr>
          <w:p>
            <w:r>
              <w:t>unidentified_argument</w:t>
            </w:r>
          </w:p>
        </w:tc>
      </w:tr>
      <w:tr>
        <w:tc>
          <w:tcPr>
            <w:tcW w:type="dxa" w:w="2880"/>
          </w:tcPr>
          <w:p>
            <w:r>
              <w:t>In Deutschland gibt es viele freie Arbeitsstellen. Umschulungen sind notwendig, aber das ist machbar.</w:t>
            </w:r>
          </w:p>
        </w:tc>
        <w:tc>
          <w:tcPr>
            <w:tcW w:type="dxa" w:w="2880"/>
          </w:tcPr>
          <w:p>
            <w:r>
              <w:t xml:space="preserve">In Deutschland gibt es viele freie Arbeitsplätze </w:t>
            </w:r>
          </w:p>
        </w:tc>
        <w:tc>
          <w:tcPr>
            <w:tcW w:type="dxa" w:w="2880"/>
          </w:tcPr>
          <w:p>
            <w:r>
              <w:t>unidentified_argument</w:t>
            </w:r>
          </w:p>
        </w:tc>
      </w:tr>
      <w:tr>
        <w:tc>
          <w:tcPr>
            <w:tcW w:type="dxa" w:w="2880"/>
          </w:tcPr>
          <w:p>
            <w:r>
              <w:t xml:space="preserve">Mensch im Zweifelsfall macht mehr Fehler als künstliche Intelligenz </w:t>
            </w:r>
          </w:p>
        </w:tc>
        <w:tc>
          <w:tcPr>
            <w:tcW w:type="dxa" w:w="2880"/>
          </w:tcPr>
          <w:p>
            <w:r>
              <w:br/>
              <w:t xml:space="preserve">Der Mensch macht in der Regel mehr Fehler als die Technik </w:t>
            </w:r>
          </w:p>
        </w:tc>
        <w:tc>
          <w:tcPr>
            <w:tcW w:type="dxa" w:w="2880"/>
          </w:tcPr>
          <w:p>
            <w:r>
              <w:t>unidentified_argument</w:t>
            </w:r>
          </w:p>
        </w:tc>
      </w:tr>
      <w:tr>
        <w:tc>
          <w:tcPr>
            <w:tcW w:type="dxa" w:w="2880"/>
          </w:tcPr>
          <w:p>
            <w:r>
              <w:t xml:space="preserve">Wenn ausschließlich nur noch Autos mit künstlicher Intelligenz fahren würde es dieses Problem nicht mehr geben </w:t>
            </w:r>
          </w:p>
        </w:tc>
        <w:tc>
          <w:tcPr>
            <w:tcW w:type="dxa" w:w="2880"/>
          </w:tcPr>
          <w:p>
            <w:r>
              <w:t xml:space="preserve">Das Problem von müden Autofahrern würde es mir ausschließlich autonom fahrenden Autos auf den Straßen nicht geben </w:t>
            </w:r>
          </w:p>
        </w:tc>
        <w:tc>
          <w:tcPr>
            <w:tcW w:type="dxa" w:w="2880"/>
          </w:tcPr>
          <w:p>
            <w:r>
              <w:t>unidentified_argument</w:t>
            </w:r>
          </w:p>
        </w:tc>
      </w:tr>
      <w:tr>
        <w:tc>
          <w:tcPr>
            <w:tcW w:type="dxa" w:w="2880"/>
          </w:tcPr>
          <w:p>
            <w:r>
              <w:t xml:space="preserve">Das stimmt bleibt aber eine offene Frage da wir noch nicht an dem Punkt angelangt sind. Wir entwickeln uns mit der Technik und nutzen diese zu unserem Vorteil. Deswegen werden wir früher oder später auch autonomes Fahren integrieren  </w:t>
            </w:r>
          </w:p>
        </w:tc>
        <w:tc>
          <w:tcPr>
            <w:tcW w:type="dxa" w:w="2880"/>
          </w:tcPr>
          <w:p>
            <w:r>
              <w:t xml:space="preserve">Nein </w:t>
            </w:r>
          </w:p>
        </w:tc>
        <w:tc>
          <w:tcPr>
            <w:tcW w:type="dxa" w:w="2880"/>
          </w:tcPr>
          <w:p>
            <w:r>
              <w:t>unidentified_argument</w:t>
            </w:r>
          </w:p>
        </w:tc>
      </w:tr>
      <w:tr>
        <w:tc>
          <w:tcPr>
            <w:tcW w:type="dxa" w:w="2880"/>
          </w:tcPr>
          <w:p>
            <w:r>
              <w:t xml:space="preserve">Hast du noch mehr Argumente </w:t>
            </w:r>
          </w:p>
        </w:tc>
        <w:tc>
          <w:tcPr>
            <w:tcW w:type="dxa" w:w="2880"/>
          </w:tcPr>
          <w:p>
            <w:r>
              <w:t xml:space="preserve">Wie würdest du das mit der Rechtslage klären ?  </w:t>
            </w:r>
          </w:p>
        </w:tc>
        <w:tc>
          <w:tcPr>
            <w:tcW w:type="dxa" w:w="2880"/>
          </w:tcPr>
          <w:p>
            <w:r>
              <w:t>unidentified_argument</w:t>
            </w:r>
          </w:p>
        </w:tc>
      </w:tr>
      <w:tr>
        <w:tc>
          <w:tcPr>
            <w:tcW w:type="dxa" w:w="2880"/>
          </w:tcPr>
          <w:p>
            <w:r>
              <w:t>die ki ist besser als der durchschnittliche mensch und somit kommt es zu weniger unfällen</w:t>
            </w:r>
          </w:p>
        </w:tc>
        <w:tc>
          <w:tcPr>
            <w:tcW w:type="dxa" w:w="2880"/>
          </w:tcPr>
          <w:p>
            <w:r>
              <w:t>je mehr autos autonom fahren desto geringer wird das risiko für durch menschen verursachte unfälle</w:t>
            </w:r>
          </w:p>
        </w:tc>
        <w:tc>
          <w:tcPr>
            <w:tcW w:type="dxa" w:w="2880"/>
          </w:tcPr>
          <w:p>
            <w:r>
              <w:t>unidentified_argument</w:t>
            </w:r>
          </w:p>
        </w:tc>
      </w:tr>
      <w:tr>
        <w:tc>
          <w:tcPr>
            <w:tcW w:type="dxa" w:w="2880"/>
          </w:tcPr>
          <w:p>
            <w:r>
              <w:t>ja das stimmt aber wenn jedes auto mit der kinausgestattet ist kommen diese unfälle nicht mehr vor</w:t>
            </w:r>
          </w:p>
        </w:tc>
        <w:tc>
          <w:tcPr>
            <w:tcW w:type="dxa" w:w="2880"/>
          </w:tcPr>
          <w:p>
            <w:r>
              <w:t>ja das stimmt, aber wenn jedes auto mit autoKI ausgestattet ist würde fehlverhalten von menschen komplett vermieden werden</w:t>
            </w:r>
          </w:p>
        </w:tc>
        <w:tc>
          <w:tcPr>
            <w:tcW w:type="dxa" w:w="2880"/>
          </w:tcPr>
          <w:p>
            <w:r>
              <w:t>unidentified_argument</w:t>
            </w:r>
          </w:p>
        </w:tc>
      </w:tr>
      <w:tr>
        <w:tc>
          <w:tcPr>
            <w:tcW w:type="dxa" w:w="2880"/>
          </w:tcPr>
          <w:p>
            <w:r>
              <w:t>viele neue technologien werden zunächst von der gesellschaft angelehnt, etablieren sich jedoch mit dem wandel der gesellschaft über längere zeit</w:t>
            </w:r>
          </w:p>
        </w:tc>
        <w:tc>
          <w:tcPr>
            <w:tcW w:type="dxa" w:w="2880"/>
          </w:tcPr>
          <w:p>
            <w:r>
              <w:t>die gesellschaft akzeptiert neue technologien mit dem wandel der zeit</w:t>
            </w:r>
          </w:p>
        </w:tc>
        <w:tc>
          <w:tcPr>
            <w:tcW w:type="dxa" w:w="2880"/>
          </w:tcPr>
          <w:p>
            <w:r>
              <w:t>unidentified_argument</w:t>
            </w:r>
          </w:p>
        </w:tc>
      </w:tr>
      <w:tr>
        <w:tc>
          <w:tcPr>
            <w:tcW w:type="dxa" w:w="2880"/>
          </w:tcPr>
          <w:p>
            <w:r>
              <w:t>da kein eingreifen der menschen möglich ist, müsste der programmierer der KI rechtlich für das handeln des KIs sein</w:t>
            </w:r>
          </w:p>
        </w:tc>
        <w:tc>
          <w:tcPr>
            <w:tcW w:type="dxa" w:w="2880"/>
          </w:tcPr>
          <w:p>
            <w:r>
              <w:t>da die menschen nicht eingreifen können muss der hersteller der KI verantwortung für das handeln der KI tragen</w:t>
            </w:r>
          </w:p>
        </w:tc>
        <w:tc>
          <w:tcPr>
            <w:tcW w:type="dxa" w:w="2880"/>
          </w:tcPr>
          <w:p>
            <w:r>
              <w:t>unidentified_argument</w:t>
            </w:r>
          </w:p>
        </w:tc>
      </w:tr>
      <w:tr>
        <w:tc>
          <w:tcPr>
            <w:tcW w:type="dxa" w:w="2880"/>
          </w:tcPr>
          <w:p>
            <w:r>
              <w:t xml:space="preserve">durch die modernisierung des arbeitsmarkts durch KIs werden viele arbeitsplätze verschwinden </w:t>
            </w:r>
          </w:p>
        </w:tc>
        <w:tc>
          <w:tcPr>
            <w:tcW w:type="dxa" w:w="2880"/>
          </w:tcPr>
          <w:p>
            <w:r/>
          </w:p>
        </w:tc>
        <w:tc>
          <w:tcPr>
            <w:tcW w:type="dxa" w:w="2880"/>
          </w:tcPr>
          <w:p>
            <w:r/>
          </w:p>
        </w:tc>
      </w:tr>
      <w:tr>
        <w:tc>
          <w:tcPr>
            <w:tcW w:type="dxa" w:w="2880"/>
          </w:tcPr>
          <w:p>
            <w:r>
              <w:t>Technik kann nicht fûr Leben verantwortlich sein</w:t>
            </w:r>
          </w:p>
        </w:tc>
        <w:tc>
          <w:tcPr>
            <w:tcW w:type="dxa" w:w="2880"/>
          </w:tcPr>
          <w:p>
            <w:r>
              <w:t>Technik sollte nicht verantwortlich für Menschenleben sein</w:t>
            </w:r>
          </w:p>
        </w:tc>
        <w:tc>
          <w:tcPr>
            <w:tcW w:type="dxa" w:w="2880"/>
          </w:tcPr>
          <w:p>
            <w:r>
              <w:t>unidentified_argument</w:t>
            </w:r>
          </w:p>
        </w:tc>
      </w:tr>
      <w:tr>
        <w:tc>
          <w:tcPr>
            <w:tcW w:type="dxa" w:w="2880"/>
          </w:tcPr>
          <w:p>
            <w:r>
              <w:t>Das ist aber die Minderheit</w:t>
            </w:r>
          </w:p>
        </w:tc>
        <w:tc>
          <w:tcPr>
            <w:tcW w:type="dxa" w:w="2880"/>
          </w:tcPr>
          <w:p>
            <w:r>
              <w:t>Trotzdem sehr gefährlich</w:t>
            </w:r>
          </w:p>
        </w:tc>
        <w:tc>
          <w:tcPr>
            <w:tcW w:type="dxa" w:w="2880"/>
          </w:tcPr>
          <w:p>
            <w:r>
              <w:t>unidentified_argument</w:t>
            </w:r>
          </w:p>
        </w:tc>
      </w:tr>
      <w:tr>
        <w:tc>
          <w:tcPr>
            <w:tcW w:type="dxa" w:w="2880"/>
          </w:tcPr>
          <w:p>
            <w:r>
              <w:t xml:space="preserve">Ja das mag sein </w:t>
            </w:r>
          </w:p>
        </w:tc>
        <w:tc>
          <w:tcPr>
            <w:tcW w:type="dxa" w:w="2880"/>
          </w:tcPr>
          <w:p>
            <w:r>
              <w:t>Für mich überwiegt das Menschenleben den Vorteilen</w:t>
            </w:r>
          </w:p>
        </w:tc>
        <w:tc>
          <w:tcPr>
            <w:tcW w:type="dxa" w:w="2880"/>
          </w:tcPr>
          <w:p>
            <w:r>
              <w:t>unidentified_argument</w:t>
            </w:r>
          </w:p>
        </w:tc>
      </w:tr>
      <w:tr>
        <w:tc>
          <w:tcPr>
            <w:tcW w:type="dxa" w:w="2880"/>
          </w:tcPr>
          <w:p>
            <w:r>
              <w:t xml:space="preserve">Die Technik kann sich weigern das Fahrzeug zu starten </w:t>
            </w:r>
          </w:p>
        </w:tc>
        <w:tc>
          <w:tcPr>
            <w:tcW w:type="dxa" w:w="2880"/>
          </w:tcPr>
          <w:p>
            <w:r>
              <w:t>Man gibt als Mensch Kontrolle an eine externe Technik</w:t>
            </w:r>
          </w:p>
        </w:tc>
        <w:tc>
          <w:tcPr>
            <w:tcW w:type="dxa" w:w="2880"/>
          </w:tcPr>
          <w:p>
            <w:r>
              <w:t>unidentified_argument</w:t>
            </w:r>
          </w:p>
        </w:tc>
      </w:tr>
      <w:tr>
        <w:tc>
          <w:tcPr>
            <w:tcW w:type="dxa" w:w="2880"/>
          </w:tcPr>
          <w:p>
            <w:r>
              <w:t xml:space="preserve">Das lehne ich ab </w:t>
            </w:r>
          </w:p>
        </w:tc>
        <w:tc>
          <w:tcPr>
            <w:tcW w:type="dxa" w:w="2880"/>
          </w:tcPr>
          <w:p>
            <w:r/>
          </w:p>
        </w:tc>
        <w:tc>
          <w:tcPr>
            <w:tcW w:type="dxa" w:w="2880"/>
          </w:tcPr>
          <w:p>
            <w:r/>
          </w:p>
        </w:tc>
      </w:tr>
      <w:tr>
        <w:tc>
          <w:tcPr>
            <w:tcW w:type="dxa" w:w="2880"/>
          </w:tcPr>
          <w:p>
            <w:r>
              <w:t xml:space="preserve">Ja das stimmt. </w:t>
            </w:r>
          </w:p>
        </w:tc>
        <w:tc>
          <w:tcPr>
            <w:tcW w:type="dxa" w:w="2880"/>
          </w:tcPr>
          <w:p>
            <w:r>
              <w:t xml:space="preserve">Die autoKI ist ein Programm und kann nicht auf individuelle Fahrlehrer der anderen Fahrteilnehmer eingehen </w:t>
            </w:r>
          </w:p>
        </w:tc>
        <w:tc>
          <w:tcPr>
            <w:tcW w:type="dxa" w:w="2880"/>
          </w:tcPr>
          <w:p>
            <w:r>
              <w:t>unidentified_argument</w:t>
            </w:r>
          </w:p>
        </w:tc>
      </w:tr>
      <w:tr>
        <w:tc>
          <w:tcPr>
            <w:tcW w:type="dxa" w:w="2880"/>
          </w:tcPr>
          <w:p>
            <w:r>
              <w:t xml:space="preserve">Bei Programmierfehlern ist nicht für Sicherheit garantiert </w:t>
            </w:r>
          </w:p>
        </w:tc>
        <w:tc>
          <w:tcPr>
            <w:tcW w:type="dxa" w:w="2880"/>
          </w:tcPr>
          <w:p>
            <w:r>
              <w:t xml:space="preserve">Fehler in der Konstruktion, Herstellung und Programmierung etc, könnten gefährliche Unfälle verursachen </w:t>
            </w:r>
          </w:p>
        </w:tc>
        <w:tc>
          <w:tcPr>
            <w:tcW w:type="dxa" w:w="2880"/>
          </w:tcPr>
          <w:p>
            <w:r>
              <w:t>unidentified_argument</w:t>
            </w:r>
          </w:p>
        </w:tc>
      </w:tr>
      <w:tr>
        <w:tc>
          <w:tcPr>
            <w:tcW w:type="dxa" w:w="2880"/>
          </w:tcPr>
          <w:p>
            <w:r>
              <w:t xml:space="preserve">Wer garantiert die Sicherheit der mitfahrenden </w:t>
            </w:r>
          </w:p>
        </w:tc>
        <w:tc>
          <w:tcPr>
            <w:tcW w:type="dxa" w:w="2880"/>
          </w:tcPr>
          <w:p>
            <w:r>
              <w:t xml:space="preserve">Die Menschen, die in den Autos mitfahren die von der autoKI gesteuert werden, sind auf diese angewiesen </w:t>
            </w:r>
          </w:p>
        </w:tc>
        <w:tc>
          <w:tcPr>
            <w:tcW w:type="dxa" w:w="2880"/>
          </w:tcPr>
          <w:p>
            <w:r>
              <w:t>unidentified_argument</w:t>
            </w:r>
          </w:p>
        </w:tc>
      </w:tr>
      <w:tr>
        <w:tc>
          <w:tcPr>
            <w:tcW w:type="dxa" w:w="2880"/>
          </w:tcPr>
          <w:p>
            <w:r>
              <w:t xml:space="preserve">Und wenn sich andere Fahrer nicht daran halten? Auto KI müsste auf individuelle Fehler anderer Fahrer reagieren </w:t>
            </w:r>
          </w:p>
        </w:tc>
        <w:tc>
          <w:tcPr>
            <w:tcW w:type="dxa" w:w="2880"/>
          </w:tcPr>
          <w:p>
            <w:r>
              <w:t xml:space="preserve">Andere Fahrer machen auch Fehler. Wie kann Auto KI darauf reagieren </w:t>
            </w:r>
          </w:p>
        </w:tc>
        <w:tc>
          <w:tcPr>
            <w:tcW w:type="dxa" w:w="2880"/>
          </w:tcPr>
          <w:p>
            <w:r>
              <w:t>unidentified_argument</w:t>
            </w:r>
          </w:p>
        </w:tc>
      </w:tr>
      <w:tr>
        <w:tc>
          <w:tcPr>
            <w:tcW w:type="dxa" w:w="2880"/>
          </w:tcPr>
          <w:p>
            <w:r>
              <w:t>Erhöhte Unfallgefahr</w:t>
            </w:r>
          </w:p>
        </w:tc>
        <w:tc>
          <w:tcPr>
            <w:tcW w:type="dxa" w:w="2880"/>
          </w:tcPr>
          <w:p>
            <w:r>
              <w:t>Autonomes Fahren führt zu einer erhöhten Unfallgefahr</w:t>
            </w:r>
          </w:p>
        </w:tc>
        <w:tc>
          <w:tcPr>
            <w:tcW w:type="dxa" w:w="2880"/>
          </w:tcPr>
          <w:p>
            <w:r>
              <w:t>unidentified_argument</w:t>
            </w:r>
          </w:p>
        </w:tc>
      </w:tr>
      <w:tr>
        <w:tc>
          <w:tcPr>
            <w:tcW w:type="dxa" w:w="2880"/>
          </w:tcPr>
          <w:p>
            <w:r>
              <w:t>Habe ich schon dran gedacht</w:t>
            </w:r>
          </w:p>
        </w:tc>
        <w:tc>
          <w:tcPr>
            <w:tcW w:type="dxa" w:w="2880"/>
          </w:tcPr>
          <w:p>
            <w:r>
              <w:t>Wie ist deine Meinung</w:t>
            </w:r>
          </w:p>
        </w:tc>
        <w:tc>
          <w:tcPr>
            <w:tcW w:type="dxa" w:w="2880"/>
          </w:tcPr>
          <w:p>
            <w:r>
              <w:t>unidentified_argument</w:t>
            </w:r>
          </w:p>
        </w:tc>
      </w:tr>
      <w:tr>
        <w:tc>
          <w:tcPr>
            <w:tcW w:type="dxa" w:w="2880"/>
          </w:tcPr>
          <w:p>
            <w:r>
              <w:t>Ja</w:t>
            </w:r>
          </w:p>
        </w:tc>
        <w:tc>
          <w:tcPr>
            <w:tcW w:type="dxa" w:w="2880"/>
          </w:tcPr>
          <w:p>
            <w:r>
              <w:t>Was hältst du von autonomem Fahren</w:t>
            </w:r>
          </w:p>
        </w:tc>
        <w:tc>
          <w:tcPr>
            <w:tcW w:type="dxa" w:w="2880"/>
          </w:tcPr>
          <w:p>
            <w:r>
              <w:t>unidentified_argument</w:t>
            </w:r>
          </w:p>
        </w:tc>
      </w:tr>
      <w:tr>
        <w:tc>
          <w:tcPr>
            <w:tcW w:type="dxa" w:w="2880"/>
          </w:tcPr>
          <w:p>
            <w:r>
              <w:t>Da gebe ich dir recht</w:t>
            </w:r>
          </w:p>
        </w:tc>
        <w:tc>
          <w:tcPr>
            <w:tcW w:type="dxa" w:w="2880"/>
          </w:tcPr>
          <w:p>
            <w:r/>
          </w:p>
        </w:tc>
        <w:tc>
          <w:tcPr>
            <w:tcW w:type="dxa" w:w="2880"/>
          </w:tcPr>
          <w:p>
            <w:r/>
          </w:p>
        </w:tc>
      </w:tr>
      <w:tr>
        <w:tc>
          <w:tcPr>
            <w:tcW w:type="dxa" w:w="2880"/>
          </w:tcPr>
          <w:p>
            <w:r>
              <w:t>Solange die Ki signifikant besser Auto fahren kann als die durchschnittliche Person, kann gerechtfertigt werden dass KI's zugelassen werden. Die absolute Zahl der unfälle sollte dann, statistisch gesehen runtergehen.</w:t>
            </w:r>
          </w:p>
        </w:tc>
        <w:tc>
          <w:tcPr>
            <w:tcW w:type="dxa" w:w="2880"/>
          </w:tcPr>
          <w:p>
            <w:r>
              <w:t>Bessere Fahrleistung der Ki führt zu weniger Unfällen</w:t>
            </w:r>
          </w:p>
        </w:tc>
        <w:tc>
          <w:tcPr>
            <w:tcW w:type="dxa" w:w="2880"/>
          </w:tcPr>
          <w:p>
            <w:r>
              <w:t>unidentified_argument</w:t>
            </w:r>
          </w:p>
        </w:tc>
      </w:tr>
      <w:tr>
        <w:tc>
          <w:tcPr>
            <w:tcW w:type="dxa" w:w="2880"/>
          </w:tcPr>
          <w:p>
            <w:r>
              <w:t>Dann muss natürlich erst noch eine Lösung für irracionale Fahrverhalten gefunden werden.</w:t>
            </w:r>
          </w:p>
        </w:tc>
        <w:tc>
          <w:tcPr>
            <w:tcW w:type="dxa" w:w="2880"/>
          </w:tcPr>
          <w:p>
            <w:r/>
          </w:p>
        </w:tc>
        <w:tc>
          <w:tcPr>
            <w:tcW w:type="dxa" w:w="2880"/>
          </w:tcPr>
          <w:p>
            <w:r/>
          </w:p>
        </w:tc>
      </w:tr>
      <w:tr>
        <w:tc>
          <w:tcPr>
            <w:tcW w:type="dxa" w:w="2880"/>
          </w:tcPr>
          <w:p>
            <w:r>
              <w:t xml:space="preserve">Es werden auch weniger Unfälle entstehen </w:t>
            </w:r>
          </w:p>
        </w:tc>
        <w:tc>
          <w:tcPr>
            <w:tcW w:type="dxa" w:w="2880"/>
          </w:tcPr>
          <w:p>
            <w:r>
              <w:t xml:space="preserve">Alte Menschen haben bessere Möglichkeiten mobil zu sein </w:t>
            </w:r>
          </w:p>
        </w:tc>
        <w:tc>
          <w:tcPr>
            <w:tcW w:type="dxa" w:w="2880"/>
          </w:tcPr>
          <w:p>
            <w:r>
              <w:t>unidentified_argument</w:t>
            </w:r>
          </w:p>
        </w:tc>
      </w:tr>
      <w:tr>
        <w:tc>
          <w:tcPr>
            <w:tcW w:type="dxa" w:w="2880"/>
          </w:tcPr>
          <w:p>
            <w:r>
              <w:t xml:space="preserve">Man kann mit selbstfahrenden Autos weite Strecken am Stück fahren, da man im besten Fall sogar dabei schlafen kann </w:t>
            </w:r>
          </w:p>
        </w:tc>
        <w:tc>
          <w:tcPr>
            <w:tcW w:type="dxa" w:w="2880"/>
          </w:tcPr>
          <w:p>
            <w:r>
              <w:t xml:space="preserve">Effizienteres fahren möglich, wenn alle Autos KI gesteuert werden ( gleichzeitiges anfahren bei Roten Ampeln, Staus, bessere Verkehrsregulierung bei Unfällen ) </w:t>
            </w:r>
          </w:p>
        </w:tc>
        <w:tc>
          <w:tcPr>
            <w:tcW w:type="dxa" w:w="2880"/>
          </w:tcPr>
          <w:p>
            <w:r>
              <w:t>unidentified_argument</w:t>
            </w:r>
          </w:p>
        </w:tc>
      </w:tr>
      <w:tr>
        <w:tc>
          <w:tcPr>
            <w:tcW w:type="dxa" w:w="2880"/>
          </w:tcPr>
          <w:p>
            <w:r>
              <w:t>Verkehrssicherheit</w:t>
            </w:r>
          </w:p>
        </w:tc>
        <w:tc>
          <w:tcPr>
            <w:tcW w:type="dxa" w:w="2880"/>
          </w:tcPr>
          <w:p>
            <w:r>
              <w:t xml:space="preserve">Die Verkehrssicherheit würde stark erhöht </w:t>
            </w:r>
          </w:p>
        </w:tc>
        <w:tc>
          <w:tcPr>
            <w:tcW w:type="dxa" w:w="2880"/>
          </w:tcPr>
          <w:p>
            <w:r>
              <w:t>unidentified_argument</w:t>
            </w:r>
          </w:p>
        </w:tc>
      </w:tr>
      <w:tr>
        <w:tc>
          <w:tcPr>
            <w:tcW w:type="dxa" w:w="2880"/>
          </w:tcPr>
          <w:p>
            <w:r>
              <w:t>Aber wenn ausschließlich KIs unterwegs wären?</w:t>
            </w:r>
          </w:p>
        </w:tc>
        <w:tc>
          <w:tcPr>
            <w:tcW w:type="dxa" w:w="2880"/>
          </w:tcPr>
          <w:p>
            <w:r>
              <w:t>Wenn nur KIs am steuer säßen, würde es keine müden Menschen geben</w:t>
            </w:r>
          </w:p>
        </w:tc>
        <w:tc>
          <w:tcPr>
            <w:tcW w:type="dxa" w:w="2880"/>
          </w:tcPr>
          <w:p>
            <w:r>
              <w:t>unidentified_argument</w:t>
            </w:r>
          </w:p>
        </w:tc>
      </w:tr>
      <w:tr>
        <w:tc>
          <w:tcPr>
            <w:tcW w:type="dxa" w:w="2880"/>
          </w:tcPr>
          <w:p>
            <w:r>
              <w:t>In einer Autofanatischen Gesellschaft wie der unseren sicherlich</w:t>
            </w:r>
          </w:p>
        </w:tc>
        <w:tc>
          <w:tcPr>
            <w:tcW w:type="dxa" w:w="2880"/>
          </w:tcPr>
          <w:p>
            <w:r>
              <w:t xml:space="preserve">Ich denke, es wird angenommen </w:t>
            </w:r>
          </w:p>
        </w:tc>
        <w:tc>
          <w:tcPr>
            <w:tcW w:type="dxa" w:w="2880"/>
          </w:tcPr>
          <w:p>
            <w:r>
              <w:t>unidentified_argument</w:t>
            </w:r>
          </w:p>
        </w:tc>
      </w:tr>
      <w:tr>
        <w:tc>
          <w:tcPr>
            <w:tcW w:type="dxa" w:w="2880"/>
          </w:tcPr>
          <w:p>
            <w:r>
              <w:t>Nein, ich meine ein Gesetz für private Fahrer*innen</w:t>
            </w:r>
          </w:p>
        </w:tc>
        <w:tc>
          <w:tcPr>
            <w:tcW w:type="dxa" w:w="2880"/>
          </w:tcPr>
          <w:p>
            <w:r>
              <w:t>Nein</w:t>
            </w:r>
          </w:p>
        </w:tc>
        <w:tc>
          <w:tcPr>
            <w:tcW w:type="dxa" w:w="2880"/>
          </w:tcPr>
          <w:p>
            <w:r>
              <w:t>unidentified_argument</w:t>
            </w:r>
          </w:p>
        </w:tc>
      </w:tr>
      <w:tr>
        <w:tc>
          <w:tcPr>
            <w:tcW w:type="dxa" w:w="2880"/>
          </w:tcPr>
          <w:p>
            <w:r>
              <w:t>Technik ist keine Garantie für Fehlerfreiheit</w:t>
            </w:r>
          </w:p>
        </w:tc>
        <w:tc>
          <w:tcPr>
            <w:tcW w:type="dxa" w:w="2880"/>
          </w:tcPr>
          <w:p>
            <w:r>
              <w:t xml:space="preserve">Wenn Fehler in der Software auftreten können ungewollt Autounfälle passieren außerdem besteht die Gefahr von Hackerangriffen </w:t>
            </w:r>
          </w:p>
        </w:tc>
        <w:tc>
          <w:tcPr>
            <w:tcW w:type="dxa" w:w="2880"/>
          </w:tcPr>
          <w:p>
            <w:r>
              <w:t>unidentified_argument</w:t>
            </w:r>
          </w:p>
        </w:tc>
      </w:tr>
      <w:tr>
        <w:tc>
          <w:tcPr>
            <w:tcW w:type="dxa" w:w="2880"/>
          </w:tcPr>
          <w:p>
            <w:r>
              <w:t xml:space="preserve">Das stimmt, gutes Argument so habe ich darüber tatsächlich noch nicht nachgedacht </w:t>
            </w:r>
          </w:p>
        </w:tc>
        <w:tc>
          <w:tcPr>
            <w:tcW w:type="dxa" w:w="2880"/>
          </w:tcPr>
          <w:p>
            <w:r>
              <w:t xml:space="preserve">Fraglich ist nur ob sich die Personen denen durch Inklusion geholfen werden könnte, solche KI Technik leisten können </w:t>
            </w:r>
          </w:p>
        </w:tc>
        <w:tc>
          <w:tcPr>
            <w:tcW w:type="dxa" w:w="2880"/>
          </w:tcPr>
          <w:p>
            <w:r>
              <w:t>unidentified_argument</w:t>
            </w:r>
          </w:p>
        </w:tc>
      </w:tr>
      <w:tr>
        <w:tc>
          <w:tcPr>
            <w:tcW w:type="dxa" w:w="2880"/>
          </w:tcPr>
          <w:p>
            <w:r>
              <w:t xml:space="preserve">Das ist schon gut, aber trotzdem bezweifle ich, dass die Vorteile die KI bringt von der breiten Masse auch genutzt werden können </w:t>
            </w:r>
          </w:p>
        </w:tc>
        <w:tc>
          <w:tcPr>
            <w:tcW w:type="dxa" w:w="2880"/>
          </w:tcPr>
          <w:p>
            <w:r>
              <w:t xml:space="preserve">KI Technik ist wahrscheinlich teuer, weshalb sich nur wenige solche Vorteile leisten können </w:t>
            </w:r>
          </w:p>
        </w:tc>
        <w:tc>
          <w:tcPr>
            <w:tcW w:type="dxa" w:w="2880"/>
          </w:tcPr>
          <w:p>
            <w:r>
              <w:t>unidentified_argument</w:t>
            </w:r>
          </w:p>
        </w:tc>
      </w:tr>
      <w:tr>
        <w:tc>
          <w:tcPr>
            <w:tcW w:type="dxa" w:w="2880"/>
          </w:tcPr>
          <w:p>
            <w:r>
              <w:t xml:space="preserve">Ich glaube immernoch nicht, dass dadurch der Straßenverkehr sicherer wird </w:t>
            </w:r>
          </w:p>
        </w:tc>
        <w:tc>
          <w:tcPr>
            <w:tcW w:type="dxa" w:w="2880"/>
          </w:tcPr>
          <w:p>
            <w:r/>
          </w:p>
        </w:tc>
        <w:tc>
          <w:tcPr>
            <w:tcW w:type="dxa" w:w="2880"/>
          </w:tcPr>
          <w:p>
            <w:r/>
          </w:p>
        </w:tc>
      </w:tr>
      <w:tr>
        <w:tc>
          <w:tcPr>
            <w:tcW w:type="dxa" w:w="2880"/>
          </w:tcPr>
          <w:p>
            <w:r>
              <w:t xml:space="preserve">Ich sehe es eher als eine Bereicherung </w:t>
            </w:r>
          </w:p>
        </w:tc>
        <w:tc>
          <w:tcPr>
            <w:tcW w:type="dxa" w:w="2880"/>
          </w:tcPr>
          <w:p>
            <w:r>
              <w:t>Es entstehen weniger Unfälle</w:t>
            </w:r>
          </w:p>
        </w:tc>
        <w:tc>
          <w:tcPr>
            <w:tcW w:type="dxa" w:w="2880"/>
          </w:tcPr>
          <w:p>
            <w:r>
              <w:t>unidentified_argument</w:t>
            </w:r>
          </w:p>
        </w:tc>
      </w:tr>
      <w:tr>
        <w:tc>
          <w:tcPr>
            <w:tcW w:type="dxa" w:w="2880"/>
          </w:tcPr>
          <w:p>
            <w:r>
              <w:t xml:space="preserve">Es wäre aber eine doppelte Sicherheit, da zum einen der Mensch eingreifen kann und zum anderen das Auto sehr viel selbst macht </w:t>
            </w:r>
          </w:p>
        </w:tc>
        <w:tc>
          <w:tcPr>
            <w:tcW w:type="dxa" w:w="2880"/>
          </w:tcPr>
          <w:p>
            <w:r>
              <w:t xml:space="preserve">Was sagst du denn zu dem Thema? </w:t>
            </w:r>
          </w:p>
        </w:tc>
        <w:tc>
          <w:tcPr>
            <w:tcW w:type="dxa" w:w="2880"/>
          </w:tcPr>
          <w:p>
            <w:r>
              <w:t>unidentified_argument</w:t>
            </w:r>
          </w:p>
        </w:tc>
      </w:tr>
      <w:tr>
        <w:tc>
          <w:tcPr>
            <w:tcW w:type="dxa" w:w="2880"/>
          </w:tcPr>
          <w:p>
            <w:r>
              <w:t>Eventuell entstehen weniger Auffahrunfälle</w:t>
            </w:r>
          </w:p>
        </w:tc>
        <w:tc>
          <w:tcPr>
            <w:tcW w:type="dxa" w:w="2880"/>
          </w:tcPr>
          <w:p>
            <w:r>
              <w:t xml:space="preserve">Menschen würden sich nicht mehr so oft verfahren </w:t>
            </w:r>
          </w:p>
        </w:tc>
        <w:tc>
          <w:tcPr>
            <w:tcW w:type="dxa" w:w="2880"/>
          </w:tcPr>
          <w:p>
            <w:r>
              <w:t>unidentified_argument</w:t>
            </w:r>
          </w:p>
        </w:tc>
      </w:tr>
      <w:tr>
        <w:tc>
          <w:tcPr>
            <w:tcW w:type="dxa" w:w="2880"/>
          </w:tcPr>
          <w:p>
            <w:r>
              <w:t xml:space="preserve">Sie kommen direkt an ihr Ziel und es wird Sprit gespart </w:t>
            </w:r>
          </w:p>
        </w:tc>
        <w:tc>
          <w:tcPr>
            <w:tcW w:type="dxa" w:w="2880"/>
          </w:tcPr>
          <w:p>
            <w:r>
              <w:t xml:space="preserve">Problem ist nur, wenn die Technik mal nicht funktioniert </w:t>
            </w:r>
          </w:p>
        </w:tc>
        <w:tc>
          <w:tcPr>
            <w:tcW w:type="dxa" w:w="2880"/>
          </w:tcPr>
          <w:p>
            <w:r>
              <w:t>unidentified_argument</w:t>
            </w:r>
          </w:p>
        </w:tc>
      </w:tr>
      <w:tr>
        <w:tc>
          <w:tcPr>
            <w:tcW w:type="dxa" w:w="2880"/>
          </w:tcPr>
          <w:p>
            <w:r>
              <w:t xml:space="preserve">Es fahren weniger Menschen zu schnell, da das Auto alleine abbremsen kann </w:t>
            </w:r>
          </w:p>
        </w:tc>
        <w:tc>
          <w:tcPr>
            <w:tcW w:type="dxa" w:w="2880"/>
          </w:tcPr>
          <w:p>
            <w:r>
              <w:t xml:space="preserve">Autorennen können nicht mehr stattfinden und damit auch weniger leichtsinnige Unfälle entstehen </w:t>
            </w:r>
          </w:p>
        </w:tc>
        <w:tc>
          <w:tcPr>
            <w:tcW w:type="dxa" w:w="2880"/>
          </w:tcPr>
          <w:p>
            <w:r>
              <w:t>unidentified_argument</w:t>
            </w:r>
          </w:p>
        </w:tc>
      </w:tr>
      <w:tr>
        <w:tc>
          <w:tcPr>
            <w:tcW w:type="dxa" w:w="2880"/>
          </w:tcPr>
          <w:p>
            <w:r>
              <w:t xml:space="preserve">Ein weiteres Problem ist, dass die KI durch fehlerhafte trainingsdaten fehlverhalten aufbauen kann, was zu Voreingenommenheiten führen kann. </w:t>
            </w:r>
          </w:p>
        </w:tc>
        <w:tc>
          <w:tcPr>
            <w:tcW w:type="dxa" w:w="2880"/>
          </w:tcPr>
          <w:p>
            <w:r>
              <w:t>Ein weiterer Punkt ist, dass viele unvorhersehbare Situationen im Straßen verkehr passieren können, zu welchen man intuitiv agieren muss.</w:t>
            </w:r>
          </w:p>
        </w:tc>
        <w:tc>
          <w:tcPr>
            <w:tcW w:type="dxa" w:w="2880"/>
          </w:tcPr>
          <w:p>
            <w:r>
              <w:t>unidentified_argument</w:t>
            </w:r>
          </w:p>
        </w:tc>
      </w:tr>
      <w:tr>
        <w:tc>
          <w:tcPr>
            <w:tcW w:type="dxa" w:w="2880"/>
          </w:tcPr>
          <w:p>
            <w:r>
              <w:t>Als Autofahrer kann man auch das Autofahren verlernen wenn man nur noch durch KI fährt. Dann könnte man auch gleich mit dem Bus fahren</w:t>
            </w:r>
          </w:p>
        </w:tc>
        <w:tc>
          <w:tcPr>
            <w:tcW w:type="dxa" w:w="2880"/>
          </w:tcPr>
          <w:p>
            <w:r>
              <w:t>Was macht die KI, wenn die Sensoren nicht mehr richtig funktionieren?</w:t>
            </w:r>
          </w:p>
        </w:tc>
        <w:tc>
          <w:tcPr>
            <w:tcW w:type="dxa" w:w="2880"/>
          </w:tcPr>
          <w:p>
            <w:r>
              <w:t>unidentified_argument</w:t>
            </w:r>
          </w:p>
        </w:tc>
      </w:tr>
      <w:tr>
        <w:tc>
          <w:tcPr>
            <w:tcW w:type="dxa" w:w="2880"/>
          </w:tcPr>
          <w:p>
            <w:r>
              <w:t>Autonome Autos können auch leichter gehackt werden</w:t>
            </w:r>
          </w:p>
        </w:tc>
        <w:tc>
          <w:tcPr>
            <w:tcW w:type="dxa" w:w="2880"/>
          </w:tcPr>
          <w:p>
            <w:r>
              <w:t>gut am Autonomen fahren ist, dass man nebenbei noch andere Sachen machen kann.</w:t>
            </w:r>
          </w:p>
        </w:tc>
        <w:tc>
          <w:tcPr>
            <w:tcW w:type="dxa" w:w="2880"/>
          </w:tcPr>
          <w:p>
            <w:r>
              <w:t>unidentified_argument</w:t>
            </w:r>
          </w:p>
        </w:tc>
      </w:tr>
      <w:tr>
        <w:tc>
          <w:tcPr>
            <w:tcW w:type="dxa" w:w="2880"/>
          </w:tcPr>
          <w:p>
            <w:r>
              <w:t>schwul</w:t>
            </w:r>
          </w:p>
        </w:tc>
        <w:tc>
          <w:tcPr>
            <w:tcW w:type="dxa" w:w="2880"/>
          </w:tcPr>
          <w:p>
            <w:r>
              <w:t>Homosexuell</w:t>
            </w:r>
          </w:p>
        </w:tc>
        <w:tc>
          <w:tcPr>
            <w:tcW w:type="dxa" w:w="2880"/>
          </w:tcPr>
          <w:p>
            <w:r>
              <w:t>unidentified_argument</w:t>
            </w:r>
          </w:p>
        </w:tc>
      </w:tr>
      <w:tr>
        <w:tc>
          <w:tcPr>
            <w:tcW w:type="dxa" w:w="2880"/>
          </w:tcPr>
          <w:p>
            <w:r>
              <w:t>Das ist möglich. Ansprechen möchte ich noch: Menschen können ihre Zeit während der Fahrten besser nutzen und sich anderen Dingen wie der Arbeit oder Freizeitbeschäftigungen widmen.</w:t>
            </w:r>
          </w:p>
        </w:tc>
        <w:tc>
          <w:tcPr>
            <w:tcW w:type="dxa" w:w="2880"/>
          </w:tcPr>
          <w:p>
            <w:r>
              <w:t>Menschen können ihre Zeit während der Fahrten besser nutzen und sich anderen Dingen wie der Arbeit oder Freizeitbeschäftigungen widmen.</w:t>
            </w:r>
          </w:p>
        </w:tc>
        <w:tc>
          <w:tcPr>
            <w:tcW w:type="dxa" w:w="2880"/>
          </w:tcPr>
          <w:p>
            <w:r>
              <w:t>unidentified_argument</w:t>
            </w:r>
          </w:p>
        </w:tc>
      </w:tr>
      <w:tr>
        <w:tc>
          <w:tcPr>
            <w:tcW w:type="dxa" w:w="2880"/>
          </w:tcPr>
          <w:p>
            <w:r>
              <w:t>Die autoKI ermöglicht einen größeren Raum für Privatsphäre, denn die Angewiesenheit auf andere (öffentliche) Verkehrsmittel wie z.B. das Taxi oder den Bus wird reduziert.</w:t>
            </w:r>
          </w:p>
        </w:tc>
        <w:tc>
          <w:tcPr>
            <w:tcW w:type="dxa" w:w="2880"/>
          </w:tcPr>
          <w:p>
            <w:r/>
          </w:p>
        </w:tc>
        <w:tc>
          <w:tcPr>
            <w:tcW w:type="dxa" w:w="2880"/>
          </w:tcPr>
          <w:p>
            <w:r/>
          </w:p>
        </w:tc>
      </w:tr>
      <w:tr>
        <w:tc>
          <w:tcPr>
            <w:tcW w:type="dxa" w:w="2880"/>
          </w:tcPr>
          <w:p>
            <w:r>
              <w:t>Derzeitiger Entwicklungsstand nicht ausreichend für die Sicherheit auf ser Strasse</w:t>
            </w:r>
          </w:p>
        </w:tc>
        <w:tc>
          <w:tcPr>
            <w:tcW w:type="dxa" w:w="2880"/>
          </w:tcPr>
          <w:p>
            <w:r>
              <w:t>1. Argument: Der derzeitige Entwicklungsstand nicht ausreichend für die Sicherheit auf ser Strasse</w:t>
            </w:r>
          </w:p>
        </w:tc>
        <w:tc>
          <w:tcPr>
            <w:tcW w:type="dxa" w:w="2880"/>
          </w:tcPr>
          <w:p>
            <w:r>
              <w:t>unidentified_argument</w:t>
            </w:r>
          </w:p>
        </w:tc>
      </w:tr>
      <w:tr>
        <w:tc>
          <w:tcPr>
            <w:tcW w:type="dxa" w:w="2880"/>
          </w:tcPr>
          <w:p>
            <w:r>
              <w:t>2. Argument: Keiner kann mehr Auto fahren</w:t>
            </w:r>
          </w:p>
        </w:tc>
        <w:tc>
          <w:tcPr>
            <w:tcW w:type="dxa" w:w="2880"/>
          </w:tcPr>
          <w:p>
            <w:r>
              <w:t>2. Argument: Es lernt keiner mehr Auto zu fahren.</w:t>
            </w:r>
          </w:p>
        </w:tc>
        <w:tc>
          <w:tcPr>
            <w:tcW w:type="dxa" w:w="2880"/>
          </w:tcPr>
          <w:p>
            <w:r>
              <w:t>unidentified_argument</w:t>
            </w:r>
          </w:p>
        </w:tc>
      </w:tr>
      <w:tr>
        <w:tc>
          <w:tcPr>
            <w:tcW w:type="dxa" w:w="2880"/>
          </w:tcPr>
          <w:p>
            <w:r>
              <w:t>3. Argument: Die Rechtslage ist unklar bei Unfällen.</w:t>
            </w:r>
          </w:p>
        </w:tc>
        <w:tc>
          <w:tcPr>
            <w:tcW w:type="dxa" w:w="2880"/>
          </w:tcPr>
          <w:p>
            <w:r>
              <w:t>3. Argument: Die Rechtslage ist unklar bei Unfällen.</w:t>
            </w:r>
          </w:p>
        </w:tc>
        <w:tc>
          <w:tcPr>
            <w:tcW w:type="dxa" w:w="2880"/>
          </w:tcPr>
          <w:p>
            <w:r>
              <w:t>unidentified_argument</w:t>
            </w:r>
          </w:p>
        </w:tc>
      </w:tr>
      <w:tr>
        <w:tc>
          <w:tcPr>
            <w:tcW w:type="dxa" w:w="2880"/>
          </w:tcPr>
          <w:p>
            <w:r>
              <w:t>Nein</w:t>
            </w:r>
          </w:p>
        </w:tc>
        <w:tc>
          <w:tcPr>
            <w:tcW w:type="dxa" w:w="2880"/>
          </w:tcPr>
          <w:p>
            <w:r>
              <w:t>4. Argument: Taxifahrer werden arbeitslos</w:t>
            </w:r>
          </w:p>
        </w:tc>
        <w:tc>
          <w:tcPr>
            <w:tcW w:type="dxa" w:w="2880"/>
          </w:tcPr>
          <w:p>
            <w:r>
              <w:t>unidentified_argument</w:t>
            </w:r>
          </w:p>
        </w:tc>
      </w:tr>
      <w:tr>
        <w:tc>
          <w:tcPr>
            <w:tcW w:type="dxa" w:w="2880"/>
          </w:tcPr>
          <w:p>
            <w:r>
              <w:t xml:space="preserve">5. Argument: </w:t>
            </w:r>
          </w:p>
        </w:tc>
        <w:tc>
          <w:tcPr>
            <w:tcW w:type="dxa" w:w="2880"/>
          </w:tcPr>
          <w:p>
            <w:r>
              <w:t>Ok</w:t>
            </w:r>
          </w:p>
        </w:tc>
        <w:tc>
          <w:tcPr>
            <w:tcW w:type="dxa" w:w="2880"/>
          </w:tcPr>
          <w:p>
            <w:r>
              <w:t>unidentified_argument</w:t>
            </w:r>
          </w:p>
        </w:tc>
      </w:tr>
      <w:tr>
        <w:tc>
          <w:tcPr>
            <w:tcW w:type="dxa" w:w="2880"/>
          </w:tcPr>
          <w:p>
            <w:r>
              <w:t>Man kann nicht wählen, welche Person man während Unfall retten kann</w:t>
            </w:r>
          </w:p>
        </w:tc>
        <w:tc>
          <w:tcPr>
            <w:tcW w:type="dxa" w:w="2880"/>
          </w:tcPr>
          <w:p>
            <w:r>
              <w:t>Sie können nicht selbst entscheiden, bei wem Sie bei einem Unfall sparen</w:t>
            </w:r>
          </w:p>
        </w:tc>
        <w:tc>
          <w:tcPr>
            <w:tcW w:type="dxa" w:w="2880"/>
          </w:tcPr>
          <w:p>
            <w:r>
              <w:t>unidentified_argument</w:t>
            </w:r>
          </w:p>
        </w:tc>
      </w:tr>
      <w:tr>
        <w:tc>
          <w:tcPr>
            <w:tcW w:type="dxa" w:w="2880"/>
          </w:tcPr>
          <w:p>
            <w:r>
              <w:t>Man hat keine Kontrolle über Auto</w:t>
            </w:r>
          </w:p>
        </w:tc>
        <w:tc>
          <w:tcPr>
            <w:tcW w:type="dxa" w:w="2880"/>
          </w:tcPr>
          <w:p>
            <w:r/>
          </w:p>
        </w:tc>
        <w:tc>
          <w:tcPr>
            <w:tcW w:type="dxa" w:w="2880"/>
          </w:tcPr>
          <w:p>
            <w:r/>
          </w:p>
        </w:tc>
      </w:tr>
    </w:tbl>
    <w:p/>
    <w:p>
      <w:r>
        <w:t>Anzahl Nachfragen: 410</w:t>
      </w:r>
    </w:p>
    <w:sectPr w:rsidR="00FC693F" w:rsidRPr="0006063C" w:rsidSect="00034616">
      <w:pgSz w:w="12240" w:h="158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